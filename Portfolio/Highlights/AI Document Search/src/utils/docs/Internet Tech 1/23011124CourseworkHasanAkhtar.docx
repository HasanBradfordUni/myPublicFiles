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r>
        <w:t>Hasan Akhtar (UB num: 23011124) Internet Technologies Coursework</w:t>
      </w:r>
    </w:p>
    <w:p>
      <w:r>
        <w:t>(April – May 2024)</w:t>
      </w:r>
    </w:p>
    <w:p/>
    <w:p/>
    <w:p>
      <w:r>
        <w:t>Website Sketches:</w:t>
      </w:r>
    </w:p>
    <w:p/>
    <w:p>
      <w:r>
        <w:t>Home page:</w:t>
      </w:r>
    </w:p>
    <w:p/>
    <w:p>
      <w:r>
        <w:t>This is the overall layout of the website with the navigation bar, website title bar (including placeholder logos) and footer.</w:t>
      </w:r>
    </w:p>
    <w:p>
      <w:r>
        <w:t>This sketch shows the homepage with placeholder text and pictures. There will also be a featured products section on the homepage (not shown here).</w:t>
      </w:r>
    </w:p>
    <w:p>
      <w:r>
        <w:t>The next sketch will show the top of the about page, the about page will have a similar layout, therefore not all of it will be shown in the sketches.</w:t>
      </w:r>
    </w:p>
    <w:p/>
    <w:p>
      <w:r>
        <w:t>About page:</w:t>
      </w:r>
    </w:p>
    <w:p/>
    <w:p>
      <w:r>
        <w:t>Shown above is the about page. This page will tell some information about the company and also about IoT in general. The image shown below the headings is a placeholder for where a full screen version of the company logo will be and the about us section of the page will be.</w:t>
      </w:r>
    </w:p>
    <w:p/>
    <w:p>
      <w:r>
        <w:t>Contact page:</w:t>
      </w:r>
    </w:p>
    <w:p/>
    <w:p>
      <w:r>
        <w:t>Shown above is the contact page. This page will show a form that allows the user to input their contact details (forename, surname, email address) and also a message which isn’t required but can be inputted by the user. The overall layout is similar to the previous 2 pages shown.</w:t>
      </w:r>
    </w:p>
    <w:p>
      <w:r>
        <w:t>Shop page:</w:t>
      </w:r>
    </w:p>
    <w:p/>
    <w:p>
      <w:r>
        <w:t>Shown above is the shop page. This page will show some products arranged like a grid with links to the individual product pages as buttons. It will also show a sidebar that will allow filtering and sorting of products. NOTE: “Search items” should say “Sort items”.</w:t>
      </w:r>
    </w:p>
    <w:p>
      <w:r>
        <w:t>Account page:</w:t>
      </w:r>
    </w:p>
    <w:p/>
    <w:p>
      <w:r>
        <w:t>Shown above is the account page. This is the page where the user will be redirected to after logging in and will be customised for each user. It will allow the user to change either their email, password or both and display the current versions of these details. It will also include a log out button and a table for the products they have purchased in the past (not shown here).</w:t>
      </w:r>
    </w:p>
    <w:p/>
    <w:p/>
    <w:p>
      <w:r>
        <w:t>Login &amp; Register pages:</w:t>
      </w:r>
    </w:p>
    <w:p/>
    <w:p>
      <w:r>
        <w:t>REGISTER</w:t>
      </w:r>
    </w:p>
    <w:p/>
    <w:p>
      <w:r>
        <w:t>LOG-IN</w:t>
      </w:r>
    </w:p>
    <w:p>
      <w:r>
        <w:t>Shown above are the register and log-in pages. The register page will allow the user to input their Username, email address, password and then password again (for confirmation) and register, after which (if successful) they will be redirected to the login page. The login page will allow the user to enter an existing Username, email address and matching password and login to the account, after which (if successful) they will be redirected to their account page. It will also have a link to switch between the pages. The login page will be the default page when the user clicks the account button in the top right corner.</w:t>
      </w:r>
    </w:p>
    <w:p/>
    <w:p/>
    <w:p>
      <w:r>
        <w:t>Product page:</w:t>
      </w:r>
    </w:p>
    <w:p/>
    <w:p>
      <w:r>
        <w:t>Shown above is the product page. This is the page where the individual products are displayed and can be directed to from either the shop or featured products section on the home screen. It will be different for each product and will include an add to cart button.</w:t>
      </w:r>
    </w:p>
    <w:p/>
    <w:p>
      <w:r>
        <w:t>Cart page:</w:t>
      </w:r>
    </w:p>
    <w:p/>
    <w:p>
      <w:r>
        <w:t>Shown above is the cart page. This is the page where the user will be able to view the items they have added to the cart. In my website, it will be a separate page, rather than a sidebar and can be accessed by clicking on the cart icon in the top right. It will display the items in a grid format, this will be done by using a table in the actual website and will allow users to delete items from their cart as well as checkout via the relevant buttons.</w:t>
      </w:r>
    </w:p>
    <w:p/>
    <w:p/>
    <w:p>
      <w:r>
        <w:t>Actual Website:</w:t>
      </w:r>
    </w:p>
    <w:p>
      <w:r>
        <w:t>Shown below are some screenshots of the actual website with explanation for what was and wasn’t implemented.</w:t>
      </w:r>
    </w:p>
    <w:p/>
    <w:p>
      <w:r>
        <w:t>Shown above is the fullscreen view of the homepage from the top. It was implemented much to the same as the sketch with a very similar layout as the sketches were kept in mind while developing the website. Shown on the next page is the full view of the home page. Also shown below is a video demonstrating a user scrolling down the home page. As you can see, the navigation bar is fixed and hovers over the page while scrolling down. Also, there is a featured products link (only on the home page) that takes you to the featured products section of the home page for ease of use.</w:t>
      </w:r>
    </w:p>
    <w:p/>
    <w:p/>
    <w:p>
      <w:r>
        <w:t>The about page was much to the same layout as the home page, it includes 2 sections, one that explains about the company and one that explains about IoT in general. Shown below is the full screenshot of the about page and on the next page is the screenshot of the fullscreen view from the top.</w:t>
      </w:r>
    </w:p>
    <w:p/>
    <w:p/>
    <w:p>
      <w:r>
        <w:t>Shown above is the top view of the about page, it follows the same layout as the homepage with the general website navigation bar and footer and also a similar layout for text and pictures.</w:t>
      </w:r>
    </w:p>
    <w:p/>
    <w:p>
      <w:r>
        <w:t>Shown below is a screenshot of the contact page. As shown in the sketch, it has some text and a form that the user can fill out their details and send a message. Unfortunately, the functionalities of this form weren’t implemented.</w:t>
      </w:r>
    </w:p>
    <w:p/>
    <w:p/>
    <w:p/>
    <w:p>
      <w:r>
        <w:t>Shown below is the screenshot of the shop page with links for the individual products, a grid layout was indeed used to position the individual boxes and a similar sidebar as the one in the sketch that shows filtering and sorting options. However, the functionality for this couldn’t be implemented due to time constraints.</w:t>
      </w:r>
    </w:p>
    <w:p/>
    <w:p>
      <w:r>
        <w:t>As you can see, there are 8 placeholders for products with 6 of them having a picture, 1 still being a placeholder (Product 8), 1 without a picture (Smart Life Smart Sofa) and 1 without a description (Advanced Smart fridge). These products are dynamically fetched from the database when the page loads. For reference, on the next page is a screenshot of the shop page when the database isn’t connected.</w:t>
      </w:r>
    </w:p>
    <w:p/>
    <w:p/>
    <w:p/>
    <w:p/>
    <w:p/>
    <w:p>
      <w:r>
        <w:t>As you can see, in the above screenshot, none of the products have been loaded and the sidebar extends to the bottom of the page. This also pushes the bottom footer to the right which isn’t ideal.</w:t>
      </w:r>
    </w:p>
    <w:p/>
    <w:p>
      <w:r>
        <w:t>Shown on the left is the screenshot for the individual product pages, this one shows the product with id 5. As you can see, the id number of the product is shown at the top, just under the navigation bar and then the Name/Title of the product is shown in bold, underline and purple font. Then on the left side a full view image is shown of the product and on the right side the product details are shown including the price and an add to cart button.</w:t>
      </w:r>
    </w:p>
    <w:p/>
    <w:p/>
    <w:p>
      <w:r>
        <w:t>Shown above is the screenshot of the cart page. This displays the products the customer has added to their cart including the product name, image and price. It also includes a “Delete from cart” button on each row. This deletes the item from the table, however not from the database as due to time constraints this couldn’t be implemented, so when the page is refreshed the item is back. There is also a total price displayed which updates whenever an item is added or “deleted” from the cart. Then there is a checkout button which, at the moment, only brings up a pop-up saying “Checkout coming soon…”. This also couldn’t be implemented fully due to time constraints.</w:t>
      </w:r>
    </w:p>
    <w:p/>
    <w:p>
      <w:r>
        <w:t>Shown above is the standard account page. This has all the featured mentioned in the sketches as well as a table for purchased gadgets (which isn’t dynamic due to time constraints)</w:t>
      </w:r>
    </w:p>
    <w:p>
      <w:r>
        <w:t>There is also a developer account page (shown below) that includes some extra functionality such as adding/removing admins. This was made as my own account page and I hard-coded the extra features in while making the website (only for this page).</w:t>
      </w:r>
    </w:p>
    <w:p/>
    <w:p>
      <w:r>
        <w:t>As you can see, the extra features are circled in blue and includes: navigation buttons for the extra sections; a form to add an admin to the database; a form to add a product to the database; a table showing the current admins and a form to remove an existing admin from the database. All these features were implemented with JavaScript and the PHP linking to the database.</w:t>
      </w:r>
    </w:p>
    <w:p>
      <w:r>
        <w:t>Finally, shown below are the login and register pages that allow a user to register and then login to the website with all the features mentioned in the sketches. Once they are logged in, they can access their account, either straight away or at any time by clicking the account button. There is a JavaScript function that checks if the user is logged in and then changes the link of the account button to the users account from the login form (which is the link if the user isn’t logged in). Also if they log out, then the link becomes back to the login page.</w:t>
      </w:r>
    </w:p>
    <w:p/>
    <w:p/>
    <w:p/>
    <w:p>
      <w:r>
        <w:t>In conclusion, the website includes lots of features, such as logging in, signing up, viewing dynamically fetched products, adding/removing admin users, adding products to the cart etc. However, some features were not implemented fully due to time constraints such as the checkout process, special admin permissions, deleting of items from the cart etc. I hope you enjoyed the look and feel of my website and the different features and I look forward to showing you the features in action in the demonstration.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