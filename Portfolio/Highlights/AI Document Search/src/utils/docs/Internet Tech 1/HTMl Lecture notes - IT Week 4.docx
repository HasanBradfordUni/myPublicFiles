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HTML stands for Hyper Text Markup Language</w:t>
      </w:r>
    </w:p>
    <w:p>
      <w:r>
        <w:t>It is uses tags to format text and other media and is the source code for web browsers</w:t>
      </w:r>
    </w:p>
    <w:p>
      <w:r>
        <w:t xml:space="preserve">Some tags have closing tag like &lt;b&gt; and &lt;/b&gt; </w:t>
      </w:r>
    </w:p>
    <w:p>
      <w:r>
        <w:t>However, some don’t like &lt;br&gt;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