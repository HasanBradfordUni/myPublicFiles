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Powered by AI</w:t>
      </w:r>
    </w:p>
    <w:p/>
    <w:p>
      <w:r>
        <w:t>You</w:t>
      </w:r>
    </w:p>
    <w:p>
      <w:r>
        <w:t>I'm using clipchamp to edit a video, teh middle part is an image overalyed in front of the video, how can I use the adjust colours section to make sure that the colours match an dthat there is no visibly noticeable colour difference between the image and video</w:t>
      </w:r>
    </w:p>
    <w:p>
      <w:r>
        <w:t>Copilot</w:t>
      </w:r>
    </w:p>
    <w:p>
      <w:r>
        <w:t>To ensure that the colors of your image overlay match the video background in Clipchamp, you can use the Adjust Colors section. Here are the steps to follow:</w:t>
      </w:r>
    </w:p>
    <w:p>
      <w:r>
        <w:t>Select the Image Overlay: Click on the image overlay in your timeline to highlight it.</w:t>
      </w:r>
    </w:p>
    <w:p>
      <w:r>
        <w:t>Open Adjust Colors: On the right side of the screen, find and click on the Adjust Colors tab.</w:t>
      </w:r>
    </w:p>
    <w:p>
      <w:r>
        <w:t>Use the Sliders:</w:t>
      </w:r>
    </w:p>
    <w:p>
      <w:r>
        <w:t>Brightness: Adjust to match the lightness or darkness of the video.</w:t>
      </w:r>
    </w:p>
    <w:p>
      <w:r>
        <w:t>Contrast: Modify to ensure the image doesn't stand out too starkly.</w:t>
      </w:r>
    </w:p>
    <w:p>
      <w:r>
        <w:t>Saturation: Increase or decrease to match the color intensity.</w:t>
      </w:r>
    </w:p>
    <w:p>
      <w:r>
        <w:t>Hue: Shift the overall color tone to align with the video.</w:t>
      </w:r>
    </w:p>
    <w:p>
      <w:r>
        <w:t>Temperature: Adjust to make the image warmer (more yellow) or cooler (more blue) to match the video's color temperature.</w:t>
      </w:r>
    </w:p>
    <w:p>
      <w:r>
        <w:t>Preview and Fine-Tune: Continuously preview your adjustments and fine-tune the settings until the image blends seamlessly with the video</w:t>
      </w:r>
    </w:p>
    <w:p>
      <w:r>
        <w:t>This process might require some trial and error, but with these tools, you should be able to achieve a consistent look. If you need more detailed guidance, you can check out this tutorial on adjusting colors in Clipchamp</w:t>
      </w:r>
    </w:p>
    <w:p>
      <w:r>
        <w:t>Feel free to ask if you have any more questions or need further assistance!</w:t>
      </w:r>
    </w:p>
    <w:p>
      <w:r>
        <w:t xml:space="preserve">Learn more: 1. clipchamp.com 2. youtube.com 3. wiki.teltonika-networks.com </w:t>
        <w:tab/>
        <w:tab/>
        <w:tab/>
        <w:tab/>
        <w:t xml:space="preserve">4. blogen.influence4you.com 5. thejvsblog.com 6. kashipara.com 7. blog.jijitechnologies.com </w:t>
        <w:tab/>
        <w:tab/>
        <w:t>8. youtube.com 9. youtube.com 10. clipchamp.com 11. clipchamp.com</w:t>
      </w:r>
    </w:p>
    <w:p>
      <w:r>
        <w:t>You</w:t>
      </w:r>
    </w:p>
    <w:p>
      <w:r>
        <w:t>Yh but I wanted to know what exact colour settings I should use based on the colours visible in teh image</w:t>
      </w:r>
    </w:p>
    <w:p>
      <w:r>
        <w:t>Copilot</w:t>
      </w:r>
    </w:p>
    <w:p>
      <w:r>
        <w:t>To match the colors of your image overlay with the video background in Clipchamp, you can start with these settings and then fine-tune as needed:</w:t>
      </w:r>
    </w:p>
    <w:p>
      <w:r>
        <w:t>Brightness: Adjust to match the lightness or darkness of the video. Start with a slight increase or decrease (e.g., ±10).</w:t>
      </w:r>
    </w:p>
    <w:p>
      <w:r>
        <w:t>Contrast: Modify to ensure the image doesn't stand out too starkly. A small adjustment (e.g., ±5) can help.</w:t>
      </w:r>
    </w:p>
    <w:p>
      <w:r>
        <w:t>Saturation: Increase or decrease to match the color intensity. Try a moderate adjustment (e.g., ±15).</w:t>
      </w:r>
    </w:p>
    <w:p>
      <w:r>
        <w:t>Hue: Shift the overall color tone to align with the video. Small changes (e.g., ±5) can make a big difference.</w:t>
      </w:r>
    </w:p>
    <w:p>
      <w:r>
        <w:t>Temperature: Adjust to make the image warmer (more yellow) or cooler (more blue) to match the video's color temperature. Start with a slight adjustment (e.g., ±10).</w:t>
      </w:r>
    </w:p>
    <w:p>
      <w:r>
        <w:t>Given the colors visible in your image, you might want to:</w:t>
      </w:r>
    </w:p>
    <w:p>
      <w:r>
        <w:t>Brightness: Increase slightly if the image appears darker than the video.</w:t>
      </w:r>
    </w:p>
    <w:p>
      <w:r>
        <w:t>Contrast: Decrease slightly if the image has more defined edges than the video.</w:t>
      </w:r>
    </w:p>
    <w:p>
      <w:r>
        <w:t>Saturation: Increase if the image colors are duller than the video.</w:t>
      </w:r>
    </w:p>
    <w:p>
      <w:r>
        <w:t>Hue: Adjust to match any dominant color tones in the video.</w:t>
      </w:r>
    </w:p>
    <w:p>
      <w:r>
        <w:t>Temperature: Warm up the image if the video has a warmer tone, or cool it down if the video has a cooler tone.</w:t>
      </w:r>
    </w:p>
    <w:p>
      <w:r>
        <w:t>These settings are a starting point. You may need to tweak them further to achieve a perfect match. If you need more detailed guidance, you can check out this tutorial on adjusting colors in Clipchamp.</w:t>
      </w:r>
    </w:p>
    <w:p>
      <w:r>
        <w:t>Feel free to ask if you have any more questions or need further assistance!</w:t>
      </w:r>
    </w:p>
    <w:p>
      <w:r>
        <w:t xml:space="preserve">Learn more: 1. youtube.com 2. youtube.com 3. youtube.com 4. clipchamp.com 5. clipchamp.com </w:t>
        <w:tab/>
        <w:t xml:space="preserve">6. clipchamp.com 7. mediaequipt.com 8. vegascreativesoftware.com 9. veed.io 10. movavi.com </w:t>
        <w:tab/>
        <w:tab/>
        <w:t xml:space="preserve">11. editingcorp.com </w:t>
        <w:tab/>
      </w:r>
    </w:p>
    <w:p/>
    <w:p>
      <w:r>
        <w:t>Conversation by Fifa Utuber with Copilot on Tuesday, Aug 27 2024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