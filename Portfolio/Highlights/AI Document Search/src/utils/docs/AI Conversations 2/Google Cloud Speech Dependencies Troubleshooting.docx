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Powered by AI</w:t>
      </w:r>
    </w:p>
    <w:p/>
    <w:p>
      <w:r>
        <w:t>You</w:t>
      </w:r>
    </w:p>
    <w:p>
      <w:r>
        <w:t>I'm trying to create a java application in replt that can record speech from my microhone as input and then convert it to text using Google Cloud speech libraries. I have the following in my replit: compile = "javac -classpath .:libs/* -d . $(find . -type f -name '*.java')"</w:t>
      </w:r>
    </w:p>
    <w:p>
      <w:r>
        <w:t xml:space="preserve">run = "java -classpath .:libs/* Main" </w:t>
      </w:r>
    </w:p>
    <w:p>
      <w:r>
        <w:t xml:space="preserve">entrypoint = "src/main/java/SpeechToTextApp.java" </w:t>
      </w:r>
    </w:p>
    <w:p>
      <w:r>
        <w:t xml:space="preserve">hidden = ["**/*.class"] </w:t>
      </w:r>
    </w:p>
    <w:p>
      <w:r>
        <w:t xml:space="preserve">[packager] language = "java" </w:t>
      </w:r>
    </w:p>
    <w:p>
      <w:r>
        <w:t xml:space="preserve">[packager.features] packageSearch = true </w:t>
      </w:r>
    </w:p>
    <w:p>
      <w:r>
        <w:t xml:space="preserve">[languages.java] pattern = "**/*.java" </w:t>
      </w:r>
    </w:p>
    <w:p>
      <w:r>
        <w:t xml:space="preserve">[languages.java.languageServer] start = "jdt-language-server" </w:t>
      </w:r>
    </w:p>
    <w:p>
      <w:r>
        <w:t xml:space="preserve">[unitTest] language = "java" </w:t>
      </w:r>
    </w:p>
    <w:p>
      <w:r>
        <w:t xml:space="preserve">[nix] channel = "stable-22_11" </w:t>
      </w:r>
    </w:p>
    <w:p>
      <w:r>
        <w:t xml:space="preserve">[debugger] support = true </w:t>
      </w:r>
    </w:p>
    <w:p>
      <w:r>
        <w:t>[debugger.compile] command = "javac -classpath .:libs/* -g -d . $(find . -type f -name '*.java')"</w:t>
      </w:r>
    </w:p>
    <w:p>
      <w:r>
        <w:t xml:space="preserve">[debugger.interactive] transport = "localhost:0" </w:t>
      </w:r>
    </w:p>
    <w:p>
      <w:r>
        <w:t xml:space="preserve">connectTimeout = 60 startCommand = "java-debug" </w:t>
      </w:r>
    </w:p>
    <w:p>
      <w:r>
        <w:t>[debugger.interactive.initializeMessage] command = "initialize" type = "request"</w:t>
      </w:r>
    </w:p>
    <w:p>
      <w:r>
        <w:t xml:space="preserve">[debugger.interactive.initializeMessage.arguments] adapterID = "cppdbg" </w:t>
      </w:r>
    </w:p>
    <w:p>
      <w:r>
        <w:t xml:space="preserve">clientID = "replit" clientName = "replit.com" </w:t>
      </w:r>
    </w:p>
    <w:p>
      <w:r>
        <w:t xml:space="preserve">columnsStartAt1 = true linesStartAt1 = true </w:t>
      </w:r>
    </w:p>
    <w:p>
      <w:r>
        <w:t>locale = "en-us" pathFormat = "path"</w:t>
      </w:r>
    </w:p>
    <w:p>
      <w:r>
        <w:t xml:space="preserve">supportsInvalidatedEvent = true supportsProgressReporting = true </w:t>
      </w:r>
    </w:p>
    <w:p>
      <w:r>
        <w:t>supportsRunInTerminalRequest = true supportsVariablePaging = true supportsVariableType = true</w:t>
      </w:r>
    </w:p>
    <w:p>
      <w:r>
        <w:t>[debugger.interactive.launchMessage] command = "launch" type = "request"</w:t>
      </w:r>
    </w:p>
    <w:p>
      <w:r>
        <w:t xml:space="preserve">[debugger.interactive.launchMessage.arguments] classPaths = ["."] mainClass = "Main" </w:t>
      </w:r>
    </w:p>
    <w:p>
      <w:r>
        <w:t xml:space="preserve">[deployment] build = [ "javac", "-classpath", ".:libs/*", "-d", ".", "$(find . -type f -name '*.java')", ] </w:t>
      </w:r>
    </w:p>
    <w:p>
      <w:r>
        <w:t xml:space="preserve">run = ["java", "-classpath", ".:libs/*", "Main"] deploymentTarget = "cloudrun" </w:t>
      </w:r>
    </w:p>
    <w:p>
      <w:r>
        <w:t xml:space="preserve">libs contains the following files: </w:t>
      </w:r>
    </w:p>
    <w:p>
      <w:r>
        <w:t>google-cloud-speech-4.43.0-javadoc.jar, protobuf-java-4.28.0-RC3-javadoc.jar</w:t>
      </w:r>
    </w:p>
    <w:p>
      <w:r>
        <w:t xml:space="preserve">This is my java code: </w:t>
      </w:r>
    </w:p>
    <w:p>
      <w:r>
        <w:t xml:space="preserve">import com.google.cloud.speech.v1.*; </w:t>
      </w:r>
    </w:p>
    <w:p>
      <w:r>
        <w:t xml:space="preserve">import com.google.protobuf.ByteString; </w:t>
      </w:r>
    </w:p>
    <w:p>
      <w:r>
        <w:t>import javax.sound.sampled.*;</w:t>
      </w:r>
    </w:p>
    <w:p>
      <w:r>
        <w:t xml:space="preserve">import java.io.ByteArrayOutputStream; </w:t>
      </w:r>
    </w:p>
    <w:p>
      <w:r>
        <w:t xml:space="preserve">import java.util.List; </w:t>
      </w:r>
    </w:p>
    <w:p/>
    <w:p>
      <w:r>
        <w:t xml:space="preserve">public class SpeechToTextApp { </w:t>
      </w:r>
    </w:p>
    <w:p>
      <w:r>
        <w:t xml:space="preserve">public static void main(String[] args) throws Exception { </w:t>
      </w:r>
    </w:p>
    <w:p>
      <w:r>
        <w:t xml:space="preserve">try (SpeechClient speechClient = SpeechClient.create()) { </w:t>
      </w:r>
    </w:p>
    <w:p>
      <w:r>
        <w:t xml:space="preserve">AudioFormat format = new AudioFormat(16000, 16, 1, true, true); </w:t>
      </w:r>
    </w:p>
    <w:p>
      <w:r>
        <w:t>DataLine.Info info = new DataLine.Info(TargetDataLine.class, format);</w:t>
      </w:r>
    </w:p>
    <w:p>
      <w:r>
        <w:t>TargetDataLine microphone = (TargetDataLine) AudioSystem.getLine(info);</w:t>
      </w:r>
    </w:p>
    <w:p>
      <w:r>
        <w:t xml:space="preserve">microphone.open(format); </w:t>
      </w:r>
    </w:p>
    <w:p>
      <w:r>
        <w:t xml:space="preserve">microphone.start(); </w:t>
      </w:r>
    </w:p>
    <w:p/>
    <w:p>
      <w:r>
        <w:t xml:space="preserve">ByteArrayOutputStream out = new ByteArrayOutputStream(); </w:t>
      </w:r>
    </w:p>
    <w:p>
      <w:r>
        <w:t xml:space="preserve">byte[] buffer = new byte[1024]; </w:t>
      </w:r>
    </w:p>
    <w:p>
      <w:r>
        <w:t xml:space="preserve">while (true) { </w:t>
      </w:r>
    </w:p>
    <w:p>
      <w:r>
        <w:t xml:space="preserve">int bytesRead = microphone.read(buffer, 0, buffer.length); </w:t>
      </w:r>
    </w:p>
    <w:p>
      <w:r>
        <w:t xml:space="preserve">out.write(buffer, 0, bytesRead); </w:t>
      </w:r>
    </w:p>
    <w:p/>
    <w:p>
      <w:r>
        <w:t>ByteString audioBytes = ByteString.copyFrom(out.toByteArray());</w:t>
      </w:r>
    </w:p>
    <w:p>
      <w:r>
        <w:t>RecognitionConfig config = RecognitionConfig.newBuilder()</w:t>
      </w:r>
    </w:p>
    <w:p>
      <w:r>
        <w:t>.setEncoding(RecognitionConfig.AudioEncoding.LINEAR16)</w:t>
      </w:r>
    </w:p>
    <w:p>
      <w:r>
        <w:t xml:space="preserve">.setSampleRateHertz(16000) </w:t>
      </w:r>
    </w:p>
    <w:p>
      <w:r>
        <w:t xml:space="preserve">.setLanguageCode("en-US") .build(); </w:t>
      </w:r>
    </w:p>
    <w:p/>
    <w:p>
      <w:r>
        <w:t>RecognitionAudio audio =</w:t>
      </w:r>
    </w:p>
    <w:p>
      <w:r>
        <w:t>RecognitionAudio.newBuilder().setContent(audioBytes).build();</w:t>
      </w:r>
    </w:p>
    <w:p>
      <w:r>
        <w:t>RecognizeResponse response = speechClient.recognize(config, audio);</w:t>
      </w:r>
    </w:p>
    <w:p>
      <w:r>
        <w:t xml:space="preserve">List&lt;SpeechRecognitionResult&gt; results = response.getResultsList(); </w:t>
      </w:r>
    </w:p>
    <w:p/>
    <w:p>
      <w:r>
        <w:t xml:space="preserve">for (SpeechRecognitionResult result : results) { </w:t>
      </w:r>
    </w:p>
    <w:p>
      <w:r>
        <w:t xml:space="preserve">SpeechRecognitionAlternative alternative = </w:t>
      </w:r>
    </w:p>
    <w:p>
      <w:r>
        <w:t xml:space="preserve">result.getAlternativesList().get(0); </w:t>
      </w:r>
    </w:p>
    <w:p>
      <w:r>
        <w:t xml:space="preserve">System.out.printf("Transcript: %s%n", alternative.getTranscript()); } </w:t>
      </w:r>
    </w:p>
    <w:p>
      <w:r>
        <w:t xml:space="preserve">} </w:t>
      </w:r>
    </w:p>
    <w:p>
      <w:r>
        <w:t xml:space="preserve">} </w:t>
      </w:r>
    </w:p>
    <w:p>
      <w:r>
        <w:t>}</w:t>
      </w:r>
    </w:p>
    <w:p>
      <w:r>
        <w:t>}</w:t>
      </w:r>
    </w:p>
    <w:p>
      <w:r>
        <w:t xml:space="preserve">I'm still getting thsi error after troubleshooting: </w:t>
      </w:r>
    </w:p>
    <w:p>
      <w:r>
        <w:t xml:space="preserve">./src/main/java/SpeechToTextApp.java:2: error: </w:t>
      </w:r>
    </w:p>
    <w:p>
      <w:r>
        <w:t xml:space="preserve">package com.google.protobuf does not exist </w:t>
      </w:r>
    </w:p>
    <w:p>
      <w:r>
        <w:t xml:space="preserve">import com.google.protobuf.ByteString; </w:t>
      </w:r>
    </w:p>
    <w:p>
      <w:r>
        <w:t xml:space="preserve">^ </w:t>
      </w:r>
    </w:p>
    <w:p>
      <w:r>
        <w:t xml:space="preserve">./src/main/java/SpeechToTextApp.java:1: error: </w:t>
      </w:r>
    </w:p>
    <w:p>
      <w:r>
        <w:t xml:space="preserve">package com.google.cloud.speech.v1 does not exist </w:t>
      </w:r>
    </w:p>
    <w:p>
      <w:r>
        <w:t>... (more errors) 15 errors</w:t>
      </w:r>
    </w:p>
    <w:p>
      <w:r>
        <w:t>Copilot</w:t>
      </w:r>
    </w:p>
    <w:p>
      <w:r>
        <w:t>It looks like the issue is related to missing dependencies for the Google Cloud Speech and Protobuf libraries. Here are a few steps to help you resolve this:</w:t>
      </w:r>
    </w:p>
    <w:p>
      <w:r>
        <w:t>Add the correct dependencies: Ensure you have the correct JAR files for the Google Cloud Speech and Protobuf libraries. You can download them from the Maven repository.</w:t>
      </w:r>
    </w:p>
    <w:p>
      <w:r>
        <w:t>Update your replit.nix file: Make sure your replit.nix file includes the necessary dependencies. Here's an example of how you can modify it:</w:t>
      </w:r>
    </w:p>
    <w:p>
      <w:r>
        <w:t>Nix</w:t>
      </w:r>
    </w:p>
    <w:p>
      <w:r>
        <w:t>{ pkgs }: {</w:t>
      </w:r>
    </w:p>
    <w:p>
      <w:r>
        <w:t xml:space="preserve">  deps = [</w:t>
      </w:r>
    </w:p>
    <w:p>
      <w:r>
        <w:t xml:space="preserve">    pkgs.openjdk</w:t>
      </w:r>
    </w:p>
    <w:p>
      <w:r>
        <w:t xml:space="preserve">    pkgs.maven</w:t>
      </w:r>
    </w:p>
    <w:p>
      <w:r>
        <w:t xml:space="preserve">  ];</w:t>
      </w:r>
    </w:p>
    <w:p>
      <w:r>
        <w:t>}</w:t>
      </w:r>
    </w:p>
    <w:p>
      <w:r>
        <w:t>Add the dependencies to your pom.xml: If you're using Maven, you can add the dependencies directly to your pom.xml file. Here's an example:</w:t>
      </w:r>
    </w:p>
    <w:p>
      <w:r>
        <w:t>Xml</w:t>
      </w:r>
    </w:p>
    <w:p>
      <w:r>
        <w:t>&lt;dependencies&gt;</w:t>
      </w:r>
    </w:p>
    <w:p>
      <w:r>
        <w:t xml:space="preserve">    &lt;dependency&gt;</w:t>
      </w:r>
    </w:p>
    <w:p>
      <w:r>
        <w:t xml:space="preserve">        &lt;groupId&gt;com.google.cloud&lt;/groupId&gt;</w:t>
      </w:r>
    </w:p>
    <w:p>
      <w:r>
        <w:t xml:space="preserve">        &lt;artifactId&gt;google-cloud-speech&lt;/artifactId&gt;</w:t>
      </w:r>
    </w:p>
    <w:p>
      <w:r>
        <w:t xml:space="preserve">        &lt;version&gt;4.43.0&lt;/version&gt;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&lt;groupId&gt;com.google.protobuf&lt;/groupId&gt;</w:t>
      </w:r>
    </w:p>
    <w:p>
      <w:r>
        <w:t xml:space="preserve">        &lt;artifactId&gt;protobuf-java&lt;/artifactId&gt;</w:t>
      </w:r>
    </w:p>
    <w:p>
      <w:r>
        <w:t xml:space="preserve">        &lt;version&gt;4.28.0-RC3&lt;/version&gt;</w:t>
      </w:r>
    </w:p>
    <w:p>
      <w:r>
        <w:t xml:space="preserve">    &lt;/dependency&gt;</w:t>
      </w:r>
    </w:p>
    <w:p>
      <w:r>
        <w:t>&lt;/dependencies&gt;</w:t>
      </w:r>
    </w:p>
    <w:p>
      <w:r>
        <w:t>Ensure the JAR files are in the correct directory: Make sure the JAR files are placed in the libs directory as specified in your replit.nix file.</w:t>
      </w:r>
    </w:p>
    <w:p>
      <w:r>
        <w:t>Rebuild your project: After updating the dependencies, rebuild your project to ensure all the necessary libraries are included.</w:t>
      </w:r>
    </w:p>
    <w:p>
      <w:r>
        <w:t>Here's a simplified version of your replit.nix file with the necessary dependencies:</w:t>
      </w:r>
    </w:p>
    <w:p>
      <w:r>
        <w:t xml:space="preserve">Nix </w:t>
      </w:r>
    </w:p>
    <w:p>
      <w:r>
        <w:t>{ pkgs }: {</w:t>
      </w:r>
    </w:p>
    <w:p>
      <w:r>
        <w:t xml:space="preserve">  deps = [</w:t>
      </w:r>
    </w:p>
    <w:p>
      <w:r>
        <w:t xml:space="preserve">    pkgs.openjdk</w:t>
      </w:r>
    </w:p>
    <w:p>
      <w:r>
        <w:t xml:space="preserve">    pkgs.maven</w:t>
      </w:r>
    </w:p>
    <w:p>
      <w:r>
        <w:t xml:space="preserve">  ];</w:t>
      </w:r>
    </w:p>
    <w:p>
      <w:r>
        <w:t>}</w:t>
      </w:r>
    </w:p>
    <w:p>
      <w:r>
        <w:t>And your pom.xml should include:</w:t>
      </w:r>
    </w:p>
    <w:p/>
    <w:p>
      <w:r>
        <w:t xml:space="preserve">Xml </w:t>
      </w:r>
    </w:p>
    <w:p>
      <w:r>
        <w:t>&lt;dependencies&gt;</w:t>
      </w:r>
    </w:p>
    <w:p>
      <w:r>
        <w:t xml:space="preserve">    &lt;dependency&gt;</w:t>
      </w:r>
    </w:p>
    <w:p>
      <w:r>
        <w:t xml:space="preserve">        &lt;groupId&gt;com.google.cloud&lt;/groupId&gt;</w:t>
      </w:r>
    </w:p>
    <w:p>
      <w:r>
        <w:t xml:space="preserve">        &lt;artifactId&gt;google-cloud-speech&lt;/artifactId&gt;</w:t>
      </w:r>
    </w:p>
    <w:p>
      <w:r>
        <w:t xml:space="preserve">        &lt;version&gt;4.43.0&lt;/version&gt;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&lt;groupId&gt;com.google.protobuf&lt;/groupId&gt;</w:t>
      </w:r>
    </w:p>
    <w:p>
      <w:r>
        <w:t xml:space="preserve">        &lt;artifactId&gt;protobuf-java&lt;/artifactId&gt;</w:t>
      </w:r>
    </w:p>
    <w:p>
      <w:r>
        <w:t xml:space="preserve">        &lt;version&gt;4.28.0-RC3&lt;/version&gt;</w:t>
      </w:r>
    </w:p>
    <w:p>
      <w:r>
        <w:t xml:space="preserve">    &lt;/dependency&gt;</w:t>
      </w:r>
    </w:p>
    <w:p>
      <w:r>
        <w:t>&lt;/dependencies&gt;</w:t>
      </w:r>
    </w:p>
    <w:p>
      <w:r>
        <w:t>After making these changes, try running your application again. If you encounter any further issues, feel free to ask!</w:t>
      </w:r>
    </w:p>
    <w:p>
      <w:r>
        <w:t xml:space="preserve">Learn more: 1. cloud.google.com 2.  cloud.google.com 3. github.com 4  cloud.google.com </w:t>
        <w:tab/>
        <w:t xml:space="preserve">                5.  cloud.google.com</w:t>
      </w:r>
    </w:p>
    <w:p>
      <w:r>
        <w:t>You</w:t>
      </w:r>
    </w:p>
    <w:p>
      <w:r>
        <w:t>I tried that but still the same</w:t>
      </w:r>
    </w:p>
    <w:p>
      <w:r>
        <w:t>Copilot</w:t>
      </w:r>
    </w:p>
    <w:p>
      <w:r>
        <w:t>Let's try a few more steps to troubleshoot this issue:</w:t>
      </w:r>
    </w:p>
    <w:p>
      <w:r>
        <w:t>Verify JAR Files: Ensure that the JAR files for google-cloud-speech and protobuf-java are correctly placed in the libs directory. Double-check the filenames and paths.</w:t>
      </w:r>
    </w:p>
    <w:p>
      <w:r>
        <w:t>Classpath Configuration: Make sure your classpath is correctly set up. Your compile and run commands should include the libs directory. Here's a quick check:</w:t>
      </w:r>
    </w:p>
    <w:p>
      <w:r>
        <w:t xml:space="preserve">Bash </w:t>
      </w:r>
    </w:p>
    <w:p>
      <w:r>
        <w:t>javac -classpath .:libs/* -d . $(find . -type f -name '*.java')</w:t>
      </w:r>
    </w:p>
    <w:p>
      <w:r>
        <w:t>java -classpath .:libs/* Main</w:t>
      </w:r>
    </w:p>
    <w:p>
      <w:r>
        <w:t>Check for Missing Dependencies: Sometimes, additional dependencies might be required. Ensure all transitive dependencies are included. You can use a tool like Maven or Gradle to manage dependencies more effectively.</w:t>
      </w:r>
    </w:p>
    <w:p>
      <w:r>
        <w:t>Update replit.nix: Ensure your replit.nix file is correctly set up to include all necessary dependencies. Here's an example:</w:t>
      </w:r>
    </w:p>
    <w:p>
      <w:r>
        <w:t>Nix</w:t>
      </w:r>
    </w:p>
    <w:p>
      <w:r>
        <w:t>{ pkgs }: {</w:t>
      </w:r>
    </w:p>
    <w:p>
      <w:r>
        <w:t xml:space="preserve">  deps = [</w:t>
      </w:r>
    </w:p>
    <w:p>
      <w:r>
        <w:t xml:space="preserve">    pkgs.openjdk</w:t>
      </w:r>
    </w:p>
    <w:p>
      <w:r>
        <w:t xml:space="preserve">    pkgs.maven</w:t>
      </w:r>
    </w:p>
    <w:p>
      <w:r>
        <w:t xml:space="preserve">  ];</w:t>
      </w:r>
    </w:p>
    <w:p>
      <w:r>
        <w:t>}</w:t>
      </w:r>
    </w:p>
    <w:p>
      <w:r>
        <w:t>Maven Configuration: If you're using Maven, ensure your pom.xml is correctly configured. Here's a sample configuration:</w:t>
      </w:r>
    </w:p>
    <w:p>
      <w:r>
        <w:t xml:space="preserve">Xml </w:t>
      </w:r>
    </w:p>
    <w:p>
      <w:r>
        <w:t>&lt;dependencies&gt;</w:t>
      </w:r>
    </w:p>
    <w:p>
      <w:r>
        <w:t xml:space="preserve">    &lt;dependency&gt;</w:t>
      </w:r>
    </w:p>
    <w:p>
      <w:r>
        <w:t xml:space="preserve">        &lt;groupId&gt;com.google.cloud&lt;/groupId&gt;</w:t>
      </w:r>
    </w:p>
    <w:p>
      <w:r>
        <w:t xml:space="preserve">        &lt;artifactId&gt;google-cloud-speech&lt;/artifactId&gt;</w:t>
      </w:r>
    </w:p>
    <w:p>
      <w:r>
        <w:t xml:space="preserve">        &lt;version&gt;4.43.0&lt;/version&gt;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&lt;groupId&gt;com.google.protobuf&lt;/groupId&gt;</w:t>
      </w:r>
    </w:p>
    <w:p>
      <w:r>
        <w:t xml:space="preserve">        &lt;artifactId&gt;protobuf-java&lt;/artifactId&gt;</w:t>
      </w:r>
    </w:p>
    <w:p>
      <w:r>
        <w:t xml:space="preserve">        &lt;version&gt;4.28.0-RC3&lt;/version&gt;</w:t>
      </w:r>
    </w:p>
    <w:p>
      <w:r>
        <w:t xml:space="preserve">    &lt;/dependency&gt;</w:t>
      </w:r>
    </w:p>
    <w:p>
      <w:r>
        <w:t>&lt;/dependencies&gt;</w:t>
      </w:r>
    </w:p>
    <w:p>
      <w:r>
        <w:t>Rebuild and Run: After making these changes, rebuild your project:</w:t>
      </w:r>
    </w:p>
    <w:p>
      <w:r>
        <w:t xml:space="preserve">Bash </w:t>
      </w:r>
    </w:p>
    <w:p>
      <w:r>
        <w:t>javac -classpath .:libs/* -d . $(find . -type f -name '*.java')</w:t>
      </w:r>
    </w:p>
    <w:p>
      <w:r>
        <w:t>java -classpath .:libs/* Main</w:t>
      </w:r>
    </w:p>
    <w:p>
      <w:r>
        <w:t>If these steps don't resolve the issue, could you share the exact error messages you're seeing? This will help pinpoint the problem more accurately.</w:t>
      </w:r>
    </w:p>
    <w:p>
      <w:r>
        <w:t>You</w:t>
      </w:r>
    </w:p>
    <w:p>
      <w:r>
        <w:t xml:space="preserve">This is the excat error message: </w:t>
      </w:r>
    </w:p>
    <w:p>
      <w:r>
        <w:t xml:space="preserve">./src/main/java/SpeechToTextApp.java:2: </w:t>
      </w:r>
    </w:p>
    <w:p>
      <w:r>
        <w:t xml:space="preserve">error: package com.google.protobuf does not exist </w:t>
      </w:r>
    </w:p>
    <w:p>
      <w:r>
        <w:t xml:space="preserve">import com.google.protobuf.ByteString; </w:t>
      </w:r>
    </w:p>
    <w:p>
      <w:r>
        <w:t xml:space="preserve">^ </w:t>
      </w:r>
    </w:p>
    <w:p>
      <w:r>
        <w:t xml:space="preserve">./src/main/java/SpeechToTextApp.java:1: </w:t>
      </w:r>
    </w:p>
    <w:p>
      <w:r>
        <w:t xml:space="preserve">error: package com.google.cloud.speech.v1 does not exist </w:t>
      </w:r>
    </w:p>
    <w:p>
      <w:r>
        <w:t xml:space="preserve">import com.google.cloud.speech.v1.*; </w:t>
      </w:r>
    </w:p>
    <w:p>
      <w:r>
        <w:t xml:space="preserve">^ </w:t>
      </w:r>
    </w:p>
    <w:p>
      <w:r>
        <w:t xml:space="preserve">./src/main/java/SpeechToTextApp.java:10: </w:t>
      </w:r>
    </w:p>
    <w:p>
      <w:r>
        <w:t xml:space="preserve">error: cannot find symbol </w:t>
      </w:r>
    </w:p>
    <w:p>
      <w:r>
        <w:t xml:space="preserve">try (SpeechClient speechClient = SpeechClient.create()) { </w:t>
      </w:r>
    </w:p>
    <w:p>
      <w:r>
        <w:t xml:space="preserve">^ </w:t>
      </w:r>
    </w:p>
    <w:p>
      <w:r>
        <w:t xml:space="preserve">symbol: class SpeechClient </w:t>
      </w:r>
    </w:p>
    <w:p>
      <w:r>
        <w:t xml:space="preserve">location: class SpeechToTextApp </w:t>
      </w:r>
    </w:p>
    <w:p>
      <w:r>
        <w:t xml:space="preserve">./src/main/java/SpeechToTextApp.java:10: </w:t>
      </w:r>
    </w:p>
    <w:p>
      <w:r>
        <w:t>error: cannot find symbol</w:t>
      </w:r>
    </w:p>
    <w:p>
      <w:r>
        <w:t xml:space="preserve"> try (SpeechClient speechClient = SpeechClient.create()) { </w:t>
      </w:r>
    </w:p>
    <w:p>
      <w:r>
        <w:t xml:space="preserve">^ </w:t>
      </w:r>
    </w:p>
    <w:p>
      <w:r>
        <w:t xml:space="preserve">symbol: variable SpeechClient </w:t>
      </w:r>
    </w:p>
    <w:p>
      <w:r>
        <w:t xml:space="preserve">location: class SpeechToTextApp </w:t>
      </w:r>
    </w:p>
    <w:p>
      <w:r>
        <w:t xml:space="preserve">./src/main/java/SpeechToTextApp.java:23: </w:t>
      </w:r>
    </w:p>
    <w:p>
      <w:r>
        <w:t xml:space="preserve">error: cannot find symbol </w:t>
      </w:r>
    </w:p>
    <w:p>
      <w:r>
        <w:t xml:space="preserve">ByteString audioBytes = ByteString.copyFrom(out.toByteArray()); </w:t>
      </w:r>
    </w:p>
    <w:p>
      <w:r>
        <w:t xml:space="preserve">^ </w:t>
      </w:r>
    </w:p>
    <w:p>
      <w:r>
        <w:t xml:space="preserve">symbol: class ByteString location: </w:t>
      </w:r>
    </w:p>
    <w:p>
      <w:r>
        <w:t xml:space="preserve">class SpeechToTextApp </w:t>
      </w:r>
    </w:p>
    <w:p>
      <w:r>
        <w:t xml:space="preserve">./src/main/java/SpeechToTextApp.java:23: </w:t>
      </w:r>
    </w:p>
    <w:p>
      <w:r>
        <w:t>error: cannot find symbol</w:t>
      </w:r>
    </w:p>
    <w:p>
      <w:r>
        <w:t xml:space="preserve"> ByteString audioBytes = ByteString.copyFrom(out.toByteArray()); </w:t>
      </w:r>
    </w:p>
    <w:p>
      <w:r>
        <w:t xml:space="preserve">^ </w:t>
      </w:r>
    </w:p>
    <w:p>
      <w:r>
        <w:t xml:space="preserve">symbol: variable ByteString </w:t>
      </w:r>
    </w:p>
    <w:p>
      <w:r>
        <w:t xml:space="preserve">location: class SpeechToTextApp </w:t>
      </w:r>
    </w:p>
    <w:p>
      <w:r>
        <w:t xml:space="preserve">./src/main/java/SpeechToTextApp.java:24: </w:t>
      </w:r>
    </w:p>
    <w:p>
      <w:r>
        <w:t xml:space="preserve">error: cannot find symbol </w:t>
      </w:r>
    </w:p>
    <w:p>
      <w:r>
        <w:t xml:space="preserve">RecognitionConfig config = RecognitionConfig.newBuilder() </w:t>
      </w:r>
    </w:p>
    <w:p>
      <w:r>
        <w:t xml:space="preserve">^ </w:t>
      </w:r>
    </w:p>
    <w:p>
      <w:r>
        <w:t xml:space="preserve">symbol: class RecognitionConfig </w:t>
      </w:r>
    </w:p>
    <w:p>
      <w:r>
        <w:t xml:space="preserve">location: class SpeechToTextApp </w:t>
      </w:r>
    </w:p>
    <w:p>
      <w:r>
        <w:t xml:space="preserve">./src/main/java/SpeechToTextApp.java:25: </w:t>
      </w:r>
    </w:p>
    <w:p>
      <w:r>
        <w:t>error: package RecognitionConfig does not exist</w:t>
      </w:r>
    </w:p>
    <w:p>
      <w:r>
        <w:t xml:space="preserve">.setEncoding(RecognitionConfig.AudioEncoding.LINEAR16) </w:t>
      </w:r>
    </w:p>
    <w:p>
      <w:r>
        <w:t xml:space="preserve">^ </w:t>
      </w:r>
    </w:p>
    <w:p>
      <w:r>
        <w:t xml:space="preserve">./src/main/java/SpeechToTextApp.java:24: </w:t>
      </w:r>
    </w:p>
    <w:p>
      <w:r>
        <w:t xml:space="preserve">error: cannot find symbol </w:t>
      </w:r>
    </w:p>
    <w:p>
      <w:r>
        <w:t xml:space="preserve">RecognitionConfig config = RecognitionConfig.newBuilder() </w:t>
      </w:r>
    </w:p>
    <w:p>
      <w:r>
        <w:t xml:space="preserve">^ </w:t>
      </w:r>
    </w:p>
    <w:p>
      <w:r>
        <w:t xml:space="preserve">symbol: variable RecognitionConfig </w:t>
      </w:r>
    </w:p>
    <w:p>
      <w:r>
        <w:t>location: class SpeechToTextApp .</w:t>
      </w:r>
    </w:p>
    <w:p>
      <w:r>
        <w:t xml:space="preserve">/src/main/java/SpeechToTextApp.java:30: </w:t>
      </w:r>
    </w:p>
    <w:p>
      <w:r>
        <w:t xml:space="preserve">error: cannot find symbol </w:t>
      </w:r>
    </w:p>
    <w:p>
      <w:r>
        <w:t xml:space="preserve">RecognitionAudio audio = RecognitionAudio.newBuilder().setContent(audioBytes).build(); </w:t>
      </w:r>
    </w:p>
    <w:p>
      <w:r>
        <w:t xml:space="preserve">^ </w:t>
      </w:r>
    </w:p>
    <w:p>
      <w:r>
        <w:t xml:space="preserve">symbol: class RecognitionAudio </w:t>
      </w:r>
    </w:p>
    <w:p>
      <w:r>
        <w:t xml:space="preserve">location: class SpeechToTextApp </w:t>
      </w:r>
    </w:p>
    <w:p>
      <w:r>
        <w:t xml:space="preserve">./src/main/java/SpeechToTextApp.java:30: </w:t>
      </w:r>
    </w:p>
    <w:p>
      <w:r>
        <w:t xml:space="preserve">error: cannot find symbol </w:t>
      </w:r>
    </w:p>
    <w:p>
      <w:r>
        <w:t xml:space="preserve">RecognitionAudio audio = RecognitionAudio.newBuilder().setContent(audioBytes).build(); </w:t>
      </w:r>
    </w:p>
    <w:p>
      <w:r>
        <w:t xml:space="preserve">^ </w:t>
      </w:r>
    </w:p>
    <w:p>
      <w:r>
        <w:t xml:space="preserve">symbol: variable RecognitionAudio </w:t>
      </w:r>
    </w:p>
    <w:p>
      <w:r>
        <w:t xml:space="preserve">location: class SpeechToTextApp </w:t>
      </w:r>
    </w:p>
    <w:p>
      <w:r>
        <w:t xml:space="preserve">./src/main/java/SpeechToTextApp.java:31: </w:t>
      </w:r>
    </w:p>
    <w:p>
      <w:r>
        <w:t xml:space="preserve">error: cannot find symbol </w:t>
      </w:r>
    </w:p>
    <w:p>
      <w:r>
        <w:t xml:space="preserve">RecognizeResponse response = speechClient.recognize(config, audio); </w:t>
      </w:r>
    </w:p>
    <w:p>
      <w:r>
        <w:t xml:space="preserve">^ </w:t>
      </w:r>
    </w:p>
    <w:p>
      <w:r>
        <w:t xml:space="preserve">symbol: class RecognizeResponse </w:t>
      </w:r>
    </w:p>
    <w:p>
      <w:r>
        <w:t xml:space="preserve">location: class SpeechToTextApp </w:t>
      </w:r>
    </w:p>
    <w:p>
      <w:r>
        <w:t xml:space="preserve">./src/main/java/SpeechToTextApp.java:32: </w:t>
      </w:r>
    </w:p>
    <w:p>
      <w:r>
        <w:t xml:space="preserve">error: cannot find symbol </w:t>
      </w:r>
    </w:p>
    <w:p>
      <w:r>
        <w:t xml:space="preserve">List&lt;SpeechRecognitionResult&gt; results = response.getResultsList(); </w:t>
      </w:r>
    </w:p>
    <w:p>
      <w:r>
        <w:t xml:space="preserve">^ </w:t>
      </w:r>
    </w:p>
    <w:p>
      <w:r>
        <w:t xml:space="preserve">symbol: class SpeechRecognitionResult </w:t>
      </w:r>
    </w:p>
    <w:p>
      <w:r>
        <w:t xml:space="preserve">location: class SpeechToTextApp </w:t>
      </w:r>
    </w:p>
    <w:p>
      <w:r>
        <w:t xml:space="preserve">./src/main/java/SpeechToTextApp.java:34: </w:t>
      </w:r>
    </w:p>
    <w:p>
      <w:r>
        <w:t xml:space="preserve">error: cannot find symbol </w:t>
      </w:r>
    </w:p>
    <w:p>
      <w:r>
        <w:t xml:space="preserve">for (SpeechRecognitionResult result : results) { </w:t>
      </w:r>
    </w:p>
    <w:p>
      <w:r>
        <w:t xml:space="preserve">^ </w:t>
      </w:r>
    </w:p>
    <w:p>
      <w:r>
        <w:t xml:space="preserve">symbol: class SpeechRecognitionResult </w:t>
      </w:r>
    </w:p>
    <w:p>
      <w:r>
        <w:t xml:space="preserve">location: class SpeechToTextApp </w:t>
      </w:r>
    </w:p>
    <w:p>
      <w:r>
        <w:t xml:space="preserve">./src/main/java/SpeechToTextApp.java:35: </w:t>
      </w:r>
    </w:p>
    <w:p>
      <w:r>
        <w:t xml:space="preserve">error: cannot find symbol </w:t>
      </w:r>
    </w:p>
    <w:p>
      <w:r>
        <w:t xml:space="preserve">SpeechRecognitionAlternative alternative = result.getAlternativesList().get(0); </w:t>
      </w:r>
    </w:p>
    <w:p>
      <w:r>
        <w:t xml:space="preserve">^ </w:t>
      </w:r>
    </w:p>
    <w:p>
      <w:r>
        <w:t xml:space="preserve">symbol: class SpeechRecognitionAlternative </w:t>
      </w:r>
    </w:p>
    <w:p>
      <w:r>
        <w:t xml:space="preserve">location: class SpeechToTextApp </w:t>
      </w:r>
    </w:p>
    <w:p>
      <w:r>
        <w:t>15 errors</w:t>
      </w:r>
    </w:p>
    <w:p>
      <w:r>
        <w:t>Copilot</w:t>
      </w:r>
    </w:p>
    <w:p>
      <w:r>
        <w:t>Thanks for sharing the exact error messages. It looks like the issue is still related to missing dependencies. Let's try a different approach to ensure all necessary libraries are included correctly.</w:t>
      </w:r>
    </w:p>
    <w:p>
      <w:r>
        <w:t>Step-by-Step Solution</w:t>
      </w:r>
    </w:p>
    <w:p>
      <w:r>
        <w:t>Download the Required JAR Files:</w:t>
      </w:r>
    </w:p>
    <w:p>
      <w:r>
        <w:t>Ensure you have the following JAR files in your libs directory:</w:t>
      </w:r>
    </w:p>
    <w:p>
      <w:r>
        <w:t>google-cloud-speech-4.43.0.jar</w:t>
      </w:r>
    </w:p>
    <w:p>
      <w:r>
        <w:t>protobuf-java-4.28.0-RC3.jar</w:t>
      </w:r>
    </w:p>
    <w:p>
      <w:r>
        <w:t>Update Your replit.nix File:</w:t>
      </w:r>
    </w:p>
    <w:p>
      <w:r>
        <w:t>Make sure your replit.nix file includes the necessary dependencies. Here's an example:</w:t>
      </w:r>
    </w:p>
    <w:p>
      <w:r>
        <w:t xml:space="preserve">Nix </w:t>
      </w:r>
    </w:p>
    <w:p>
      <w:r>
        <w:t>{ pkgs }: {</w:t>
      </w:r>
    </w:p>
    <w:p>
      <w:r>
        <w:t xml:space="preserve">  deps = [</w:t>
      </w:r>
    </w:p>
    <w:p>
      <w:r>
        <w:t xml:space="preserve">    pkgs.openjdk</w:t>
      </w:r>
    </w:p>
    <w:p>
      <w:r>
        <w:t xml:space="preserve">    pkgs.maven</w:t>
      </w:r>
    </w:p>
    <w:p>
      <w:r>
        <w:t xml:space="preserve">  ];</w:t>
      </w:r>
    </w:p>
    <w:p>
      <w:r>
        <w:t>}</w:t>
      </w:r>
    </w:p>
    <w:p>
      <w:r>
        <w:t>Create a pom.xml File:</w:t>
      </w:r>
    </w:p>
    <w:p>
      <w:r>
        <w:t>If you're using Maven, create a pom.xml file in your project root directory with the following content:</w:t>
      </w:r>
    </w:p>
    <w:p>
      <w:r>
        <w:t>Xml</w:t>
      </w:r>
    </w:p>
    <w:p>
      <w:r>
        <w:t>&lt;project xmlns="http://maven.apache.org/POM/4.0.0"</w:t>
      </w:r>
    </w:p>
    <w:p>
      <w:r>
        <w:t xml:space="preserve">         xmlns:xsi="http://www.w3.org/2001/XMLSchema-instance"</w:t>
      </w:r>
    </w:p>
    <w:p>
      <w:r>
        <w:t xml:space="preserve">         xsi:schemaLocation="http://maven.apache.org/POM/4.0.0 http://maven.apache.org/xsd/maven-4.0.0.xsd"&gt;</w:t>
      </w:r>
    </w:p>
    <w:p>
      <w:r>
        <w:t xml:space="preserve">    &lt;modelVersion&gt;4.0.0&lt;/modelVersion&gt;</w:t>
      </w:r>
    </w:p>
    <w:p>
      <w:r>
        <w:t xml:space="preserve">    &lt;groupId&gt;com.example&lt;/groupId&gt;</w:t>
      </w:r>
    </w:p>
    <w:p>
      <w:r>
        <w:t xml:space="preserve">    &lt;artifactId&gt;speech-to-text&lt;/artifactId&gt;</w:t>
      </w:r>
    </w:p>
    <w:p>
      <w:r>
        <w:t xml:space="preserve">    &lt;version&gt;1.0-SNAPSHOT&lt;/version&gt;</w:t>
      </w:r>
    </w:p>
    <w:p>
      <w:r>
        <w:t xml:space="preserve">    &lt;dependencies&gt;</w:t>
      </w:r>
    </w:p>
    <w:p>
      <w:r>
        <w:t xml:space="preserve">        &lt;dependency&gt;</w:t>
      </w:r>
    </w:p>
    <w:p>
      <w:r>
        <w:t xml:space="preserve">            &lt;groupId&gt;com.google.cloud&lt;/groupId&gt;</w:t>
      </w:r>
    </w:p>
    <w:p>
      <w:r>
        <w:t xml:space="preserve">            &lt;artifactId&gt;google-cloud-speech&lt;/artifactId&gt;</w:t>
      </w:r>
    </w:p>
    <w:p>
      <w:r>
        <w:t xml:space="preserve">            &lt;version&gt;4.43.0&lt;/version&gt;</w:t>
      </w:r>
    </w:p>
    <w:p>
      <w:r>
        <w:t xml:space="preserve">        &lt;/dependency&gt;</w:t>
      </w:r>
    </w:p>
    <w:p>
      <w:r>
        <w:t xml:space="preserve">        &lt;dependency&gt;</w:t>
      </w:r>
    </w:p>
    <w:p>
      <w:r>
        <w:t xml:space="preserve">            &lt;groupId&gt;com.google.protobuf&lt;/groupId&gt;</w:t>
      </w:r>
    </w:p>
    <w:p>
      <w:r>
        <w:t xml:space="preserve">            &lt;artifactId&gt;protobuf-java&lt;/artifactId&gt;</w:t>
      </w:r>
    </w:p>
    <w:p>
      <w:r>
        <w:t xml:space="preserve">            &lt;version&gt;4.28.0-RC3&lt;/version&gt;</w:t>
      </w:r>
    </w:p>
    <w:p>
      <w:r>
        <w:t xml:space="preserve">        &lt;/dependency&gt;</w:t>
      </w:r>
    </w:p>
    <w:p>
      <w:r>
        <w:t xml:space="preserve">    &lt;/dependencies&gt;</w:t>
      </w:r>
    </w:p>
    <w:p>
      <w:r>
        <w:t>&lt;/project&gt;</w:t>
      </w:r>
    </w:p>
    <w:p>
      <w:r>
        <w:t>Compile and Run Your Project:</w:t>
      </w:r>
    </w:p>
    <w:p>
      <w:r>
        <w:t>Use the following commands to compile and run your project:</w:t>
      </w:r>
    </w:p>
    <w:p>
      <w:r>
        <w:t>Bash</w:t>
      </w:r>
    </w:p>
    <w:p>
      <w:r>
        <w:t>mvn compile</w:t>
      </w:r>
    </w:p>
    <w:p>
      <w:r>
        <w:t>mvn exec:java -Dexec.mainClass="SpeechToTextApp"</w:t>
      </w:r>
    </w:p>
    <w:p>
      <w:r>
        <w:t>Example Code</w:t>
      </w:r>
    </w:p>
    <w:p>
      <w:r>
        <w:t>Here's a simplified version of your Java code to ensure it works with the Google Cloud Speech libraries:</w:t>
      </w:r>
    </w:p>
    <w:p>
      <w:r>
        <w:t>Java</w:t>
      </w:r>
    </w:p>
    <w:p>
      <w:r>
        <w:t>import com.google.cloud.speech.v1.*;</w:t>
      </w:r>
    </w:p>
    <w:p>
      <w:r>
        <w:t>import com.google.protobuf.ByteString;</w:t>
      </w:r>
    </w:p>
    <w:p/>
    <w:p>
      <w:r>
        <w:t>import javax.sound.sampled.*;</w:t>
      </w:r>
    </w:p>
    <w:p>
      <w:r>
        <w:t>import java.io.ByteArrayOutputStream;</w:t>
      </w:r>
    </w:p>
    <w:p>
      <w:r>
        <w:t>import java.util.List;</w:t>
      </w:r>
    </w:p>
    <w:p/>
    <w:p>
      <w:r>
        <w:t>public class SpeechToTextApp {</w:t>
      </w:r>
    </w:p>
    <w:p>
      <w:r>
        <w:t xml:space="preserve">    public static void main(String[] args) throws Exception {</w:t>
      </w:r>
    </w:p>
    <w:p>
      <w:r>
        <w:t xml:space="preserve">        try (SpeechClient speechClient = SpeechClient.create()) {</w:t>
      </w:r>
    </w:p>
    <w:p>
      <w:r>
        <w:t xml:space="preserve">            AudioFormat format = new AudioFormat(16000, 16, 1, true, true);</w:t>
      </w:r>
    </w:p>
    <w:p>
      <w:r>
        <w:t xml:space="preserve">            DataLine.Info info = new DataLine.Info(TargetDataLine.class, format);</w:t>
      </w:r>
    </w:p>
    <w:p>
      <w:r>
        <w:t xml:space="preserve">            TargetDataLine microphone = (TargetDataLine) AudioSystem.getLine(info);</w:t>
      </w:r>
    </w:p>
    <w:p>
      <w:r>
        <w:t xml:space="preserve">            microphone.open(format);</w:t>
      </w:r>
    </w:p>
    <w:p>
      <w:r>
        <w:t xml:space="preserve">            microphone.start();</w:t>
      </w:r>
    </w:p>
    <w:p/>
    <w:p>
      <w:r>
        <w:t xml:space="preserve">            ByteArrayOutputStream out = new ByteArrayOutputStream();</w:t>
      </w:r>
    </w:p>
    <w:p>
      <w:r>
        <w:t xml:space="preserve">            byte[] buffer = new byte[1024];</w:t>
      </w:r>
    </w:p>
    <w:p>
      <w:r>
        <w:t xml:space="preserve">            while (true) {</w:t>
      </w:r>
    </w:p>
    <w:p>
      <w:r>
        <w:t xml:space="preserve">                int bytesRead = microphone.read(buffer, 0, buffer.length);</w:t>
      </w:r>
    </w:p>
    <w:p>
      <w:r>
        <w:t xml:space="preserve">                out.write(buffer, 0, bytesRead);</w:t>
      </w:r>
    </w:p>
    <w:p/>
    <w:p>
      <w:r>
        <w:t xml:space="preserve">                ByteString audioBytes = ByteString.copyFrom(out.toByteArray());</w:t>
      </w:r>
    </w:p>
    <w:p>
      <w:r>
        <w:t xml:space="preserve">                RecognitionConfig config = RecognitionConfig.newBuilder()</w:t>
      </w:r>
    </w:p>
    <w:p>
      <w:r>
        <w:t xml:space="preserve">                        .setEncoding(RecognitionConfig.AudioEncoding.LINEAR16)</w:t>
      </w:r>
    </w:p>
    <w:p>
      <w:r>
        <w:t xml:space="preserve">                        .setSampleRateHertz(16000)</w:t>
      </w:r>
    </w:p>
    <w:p>
      <w:r>
        <w:t xml:space="preserve">                        .setLanguageCode("en-US")</w:t>
      </w:r>
    </w:p>
    <w:p>
      <w:r>
        <w:t xml:space="preserve">                        .build();</w:t>
      </w:r>
    </w:p>
    <w:p/>
    <w:p>
      <w:r>
        <w:t xml:space="preserve">                RecognitionAudio audio = RecognitionAudio.newBuilder().setContent(audioBytes).build();</w:t>
      </w:r>
    </w:p>
    <w:p>
      <w:r>
        <w:t xml:space="preserve">                RecognizeResponse response = speechClient.recognize(config, audio);</w:t>
      </w:r>
    </w:p>
    <w:p>
      <w:r>
        <w:t xml:space="preserve">                List&lt;SpeechRecognitionResult&gt; results = response.getResultsList();</w:t>
      </w:r>
    </w:p>
    <w:p/>
    <w:p>
      <w:r>
        <w:t xml:space="preserve">                for (SpeechRecognitionResult result : results) {</w:t>
      </w:r>
    </w:p>
    <w:p>
      <w:r>
        <w:t xml:space="preserve">                    SpeechRecognitionAlternative alternative = result.getAlternativesList().get(0);</w:t>
      </w:r>
    </w:p>
    <w:p>
      <w:r>
        <w:t xml:space="preserve">                    System.out.printf("Transcript: %s%n", alternative.getTranscript());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Additional Resources</w:t>
      </w:r>
    </w:p>
    <w:p>
      <w:r>
        <w:t>For more detailed instructions, you can refer to the Google Cloud Speech-to-Text documentation</w:t>
      </w:r>
    </w:p>
    <w:p>
      <w:r>
        <w:t>If you still encounter issues, please let me know!</w:t>
      </w:r>
    </w:p>
    <w:p>
      <w:r>
        <w:t>Learn more: 1. cloud.google.com 2. cloud.google.com 3. github.com 4. cloud.google.com 5. cloud.google.com 6. cloud.google.com 7. github.com 8. github.com 9. github.com 10. github.com</w:t>
      </w:r>
    </w:p>
    <w:p/>
    <w:p>
      <w:r>
        <w:t>Conversation by Fifa Utuber with Copilot on Thursday, Aug 29 2024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