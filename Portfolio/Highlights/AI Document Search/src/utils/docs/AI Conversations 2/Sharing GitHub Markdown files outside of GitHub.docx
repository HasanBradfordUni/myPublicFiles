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How can I carry this out if my domain provider is NameCheap: Add a CNAME record for your subdomain: Set the subdomain (e.g., bcft-ai) as the host. Set username.github.io. (with the trailing dot) as the target.</w:t>
      </w:r>
    </w:p>
    <w:p>
      <w:r>
        <w:t>Copilot</w:t>
      </w:r>
    </w:p>
    <w:p>
      <w:r>
        <w:t>Certainly! To add a CNAME record for your subdomain with Namecheap, follow these steps:</w:t>
      </w:r>
    </w:p>
    <w:p>
      <w:r>
        <w:t>Log in to your Namecheap account.</w:t>
      </w:r>
    </w:p>
    <w:p>
      <w:r>
        <w:t>Click on Domain List and select the domain you want to add the subdomain to.</w:t>
      </w:r>
    </w:p>
    <w:p>
      <w:r>
        <w:t>Go to the Advanced DNS tab.</w:t>
      </w:r>
    </w:p>
    <w:p>
      <w:r>
        <w:t>In the Host Records section, click the Add New Record button.</w:t>
      </w:r>
    </w:p>
    <w:p>
      <w:r>
        <w:t>Now, choose one of the following options based on your needs:</w:t>
      </w:r>
    </w:p>
    <w:p>
      <w:r>
        <w:t>Subdomain that points to an IP address:</w:t>
      </w:r>
    </w:p>
    <w:p>
      <w:r>
        <w:t>Select A Record for the Type.</w:t>
      </w:r>
    </w:p>
    <w:p>
      <w:r>
        <w:t>Enter the Host (your subdomain, e.g., bcft-ai) and the IP address you want to point it to.</w:t>
      </w:r>
    </w:p>
    <w:p>
      <w:r>
        <w:t>Save the changes.</w:t>
      </w:r>
    </w:p>
    <w:p>
      <w:r>
        <w:t>Subdomain that points to another domain name (using CNAME or ALIAS):</w:t>
      </w:r>
    </w:p>
    <w:p>
      <w:r>
        <w:t>CNAME Record:</w:t>
      </w:r>
    </w:p>
    <w:p>
      <w:r>
        <w:t>Select CNAME Record for the Type.</w:t>
      </w:r>
    </w:p>
    <w:p>
      <w:r>
        <w:t>Enter your desired Host (e.g., bcft-ai) and the record value (e.g., username.github.io. with the trailing dot).</w:t>
      </w:r>
    </w:p>
    <w:p>
      <w:r>
        <w:t>Save the changes.</w:t>
      </w:r>
    </w:p>
    <w:p>
      <w:r>
        <w:t>ALIAS Record (if you want to alias the root domain):</w:t>
      </w:r>
    </w:p>
    <w:p>
      <w:r>
        <w:t>Select ALIAS Record for the Type.</w:t>
      </w:r>
    </w:p>
    <w:p>
      <w:r>
        <w:t>Enter the Host (e.g., bcft-ai) and the destination hostname (e.g., example.com).</w:t>
      </w:r>
    </w:p>
    <w:p>
      <w:r>
        <w:t>Save the changes.</w:t>
      </w:r>
    </w:p>
    <w:p>
      <w:r>
        <w:t>Subdomain that forwards to a link/URL:</w:t>
      </w:r>
    </w:p>
    <w:p>
      <w:r>
        <w:t>Select URL Redirect Record for the Type.</w:t>
      </w:r>
    </w:p>
    <w:p>
      <w:r>
        <w:t>Enter the Host (e.g., bcft-ai) and the destination link/URL.</w:t>
      </w:r>
    </w:p>
    <w:p>
      <w:r>
        <w:t>Choose the appropriate forward type (Unmasked/Masked/Permanent 301).</w:t>
      </w:r>
    </w:p>
    <w:p>
      <w:r>
        <w:t>Save the changes.</w:t>
      </w:r>
    </w:p>
    <w:p>
      <w:r>
        <w:t>Subdomain that points to a server name:</w:t>
      </w:r>
    </w:p>
    <w:p>
      <w:r>
        <w:t>Select NS Record for the Type.</w:t>
      </w:r>
    </w:p>
    <w:p>
      <w:r>
        <w:t>Enter the Host (e.g., bcft-ai) and the server name.</w:t>
      </w:r>
    </w:p>
    <w:p>
      <w:r>
        <w:t>Save the changes.</w:t>
      </w:r>
    </w:p>
    <w:p>
      <w:r>
        <w:t>Remember that it may take up to 30 minutes for newly created records to take effect1. If you encounter any issues, feel free to ask for further assistance! 😊</w:t>
      </w:r>
    </w:p>
    <w:p>
      <w:r>
        <w:t>Learn more: 1. www.namecheap.com 2. www.youtube.com 3. www.youtube.com 4. www.youtube.com                          5. simplelogin.io 6. blog.thomasgauvin.com 7. documentation.unbounce.com</w:t>
      </w:r>
    </w:p>
    <w:p/>
    <w:p>
      <w:r>
        <w:t>Conversation by Fifa Utuber with Copilot on Fri, Aug 16 2024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