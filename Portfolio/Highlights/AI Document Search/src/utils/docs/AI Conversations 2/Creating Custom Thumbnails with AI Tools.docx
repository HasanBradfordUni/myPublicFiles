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Powered by AI</w:t>
      </w:r>
    </w:p>
    <w:p/>
    <w:p>
      <w:r>
        <w:t>You</w:t>
      </w:r>
    </w:p>
    <w:p>
      <w:r>
        <w:t>I want to create a thumbnail like this but with my imagfes for the 2 cards lablled as Trossard and Dier; how can i do this, are there any AI tools I can use to help me?</w:t>
      </w:r>
    </w:p>
    <w:p>
      <w:r>
        <w:t>Copilot</w:t>
      </w:r>
    </w:p>
    <w:p>
      <w:r>
        <w:t>Certainly! Creating custom thumbnails for your content is essential for attracting viewers. To achieve this, you can use AI thumbnail maker tools that simplify the design process. Here are a few options:</w:t>
      </w:r>
    </w:p>
    <w:p>
      <w:r>
        <w:t>VEED's AI Thumbnail Maker:</w:t>
      </w:r>
    </w:p>
    <w:p>
      <w:r>
        <w:t>VEED.IO offers a free AI thumbnail maker that generates captivating YouTube thumbnails. You can customize professional-looking thumbnails using high-quality AI visuals and an extensive media library.</w:t>
      </w:r>
    </w:p>
    <w:p>
      <w:r>
        <w:t>Simply type a few words related to your content, and VEED's AI will create original images based on your text.</w:t>
      </w:r>
    </w:p>
    <w:p>
      <w:r>
        <w:t>Customize the generated thumbnails to match your brand and message.</w:t>
      </w:r>
    </w:p>
    <w:p>
      <w:r>
        <w:t>VEED also provides a full suite of video editing tools, so you can seamlessly create engaging video content using your AI-generated images</w:t>
      </w:r>
    </w:p>
    <w:p>
      <w:r>
        <w:t>Fliki's AI Thumbnail Maker:</w:t>
      </w:r>
    </w:p>
    <w:p>
      <w:r>
        <w:t>Fliki.AI provides a free AI thumbnail maker that allows you to transform your ideas into visually compelling thumbnails.</w:t>
      </w:r>
    </w:p>
    <w:p>
      <w:r>
        <w:t>Customize your thumbnails using high-quality AI visuals and add custom text and graphics to grab attention and drive more clicks</w:t>
      </w:r>
    </w:p>
    <w:p>
      <w:r>
        <w:t>ReCraft.AI's YouTube Thumbnail Generator:</w:t>
      </w:r>
    </w:p>
    <w:p>
      <w:r>
        <w:t>ReCraft.AI offers an instant design tool to increase click-through rates (CTR) on YouTube.</w:t>
      </w:r>
    </w:p>
    <w:p>
      <w:r>
        <w:t>Generate stunning images from scratch and add custom text and graphics that fit your style, enhancing the visibility of your videos</w:t>
      </w:r>
    </w:p>
    <w:p>
      <w:r>
        <w:t>Choose the tool that best suits your needs, upload your images for the "Trossard" and "Dier" cards, and create eye-catching thumbnails for your content! 🎨👍</w:t>
      </w:r>
    </w:p>
    <w:p>
      <w:r>
        <w:t>Learn more: 1. veed.io 2. fliki.ai 3. recraft.ai 4. youtube.com 5. youtube.com 6. youtube.com 7. youtube.com            8. youtube.com 9. en.wikipedia.org</w:t>
      </w:r>
    </w:p>
    <w:p/>
    <w:p>
      <w:r>
        <w:t>Conversation by Fifa Utuber with Copilot on Monday, Aug 26 2024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