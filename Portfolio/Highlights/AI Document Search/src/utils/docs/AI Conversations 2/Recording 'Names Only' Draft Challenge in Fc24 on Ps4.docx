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Powered by AI</w:t>
      </w:r>
    </w:p>
    <w:p/>
    <w:p>
      <w:r>
        <w:t>You</w:t>
      </w:r>
    </w:p>
    <w:p>
      <w:r>
        <w:t>How can I record a Names only draft challenge in fc24. I'm on PS4 using a Sony TV, how can I hide everything during the draft except the names of the players?</w:t>
      </w:r>
    </w:p>
    <w:p>
      <w:r>
        <w:t>Copilot</w:t>
      </w:r>
    </w:p>
    <w:p>
      <w:r>
        <w:t>To record a "Names Only" draft challenge in FC24 on your PS4 while hiding everything except the names of the players, follow these steps:</w:t>
      </w:r>
    </w:p>
    <w:p>
      <w:r>
        <w:t>1. Adjusting In-Game Settings:</w:t>
      </w:r>
    </w:p>
    <w:p>
      <w:r>
        <w:t>Open FC24 and go to the Settings menu.</w:t>
      </w:r>
    </w:p>
    <w:p>
      <w:r>
        <w:t>Navigate to Display Settings.</w:t>
      </w:r>
    </w:p>
    <w:p>
      <w:r>
        <w:t>Look for options related to the HUD (Heads-Up Display) or Player Indicators.</w:t>
      </w:r>
    </w:p>
    <w:p>
      <w:r>
        <w:t>Disable all elements except for the Player Names. This might include turning off the radar, score display, and other on-screen elements.</w:t>
      </w:r>
    </w:p>
    <w:p>
      <w:r>
        <w:t>2. Recording Gameplay on PS4:</w:t>
      </w:r>
    </w:p>
    <w:p>
      <w:r>
        <w:t>Start your game and get to the draft screen.</w:t>
      </w:r>
    </w:p>
    <w:p>
      <w:r>
        <w:t>Press the Share button on your PS4 controller.</w:t>
      </w:r>
    </w:p>
    <w:p>
      <w:r>
        <w:t>Select Start New Recording. This will begin capturing your gameplay.</w:t>
      </w:r>
    </w:p>
    <w:p>
      <w:r>
        <w:t>Once you’ve completed your draft, press the Share button again and select Stop Recording.</w:t>
      </w:r>
    </w:p>
    <w:p>
      <w:r>
        <w:t>3. Editing the Video (Optional):</w:t>
      </w:r>
    </w:p>
    <w:p>
      <w:r>
        <w:t>If you want to ensure that only the names are visible throughout the video, you might need to do some post-editing:</w:t>
      </w:r>
    </w:p>
    <w:p>
      <w:r>
        <w:t>Transfer the video to a computer using a USB drive.</w:t>
      </w:r>
    </w:p>
    <w:p>
      <w:r>
        <w:t>Use a video editing software (like iMovie, Adobe Premiere, or DaVinci Resolve) to crop or blur out any unwanted parts of the screen.</w:t>
      </w:r>
    </w:p>
    <w:p>
      <w:r>
        <w:t>4. Sharing Your Video:</w:t>
      </w:r>
    </w:p>
    <w:p>
      <w:r>
        <w:t>Once edited, you can upload your video to platforms like YouTube or share it directly with friends.</w:t>
      </w:r>
    </w:p>
    <w:p>
      <w:r>
        <w:t>Tips:</w:t>
      </w:r>
    </w:p>
    <w:p>
      <w:r>
        <w:t>Practice navigating the settings and recording process a few times to get comfortable.</w:t>
      </w:r>
    </w:p>
    <w:p>
      <w:r>
        <w:t>Check online tutorials for specific steps on hiding HUD elements in FC24 if you encounter any difficulties</w:t>
      </w:r>
    </w:p>
    <w:p>
      <w:r>
        <w:t>Would you like more detailed steps on any part of this process?</w:t>
      </w:r>
    </w:p>
    <w:p>
      <w:r>
        <w:t>Learn more: 1. youtube.com 2. youtube.com 3. fragster.com</w:t>
      </w:r>
    </w:p>
    <w:p>
      <w:r>
        <w:t>You</w:t>
      </w:r>
    </w:p>
    <w:p>
      <w:r>
        <w:t>i want yo hide everything except player names in the menus so the draft screen when I'm doing the picks, not in game</w:t>
      </w:r>
    </w:p>
    <w:p>
      <w:r>
        <w:t>Copilot</w:t>
      </w:r>
    </w:p>
    <w:p>
      <w:r>
        <w:t>To hide everything except player names in the draft screen menus of FC24 on your PS4, you can try the following steps:</w:t>
      </w:r>
    </w:p>
    <w:p>
      <w:r>
        <w:t>1. Adjusting In-Game Settings:</w:t>
      </w:r>
    </w:p>
    <w:p>
      <w:r>
        <w:t>Open FC24 and navigate to the Settings menu.</w:t>
      </w:r>
    </w:p>
    <w:p>
      <w:r>
        <w:t>Go to Display Settings or HUD Settings.</w:t>
      </w:r>
    </w:p>
    <w:p>
      <w:r>
        <w:t>Look for options related to the Draft Screen or Menu Display.</w:t>
      </w:r>
    </w:p>
    <w:p>
      <w:r>
        <w:t>Disable all elements except for Player Names. This might include turning off player images, stats, and other on-screen elements.</w:t>
      </w:r>
    </w:p>
    <w:p>
      <w:r>
        <w:t>2. Using the PS4 Recording Feature:</w:t>
      </w:r>
    </w:p>
    <w:p>
      <w:r>
        <w:t>Start your game and go to the draft screen.</w:t>
      </w:r>
    </w:p>
    <w:p>
      <w:r>
        <w:t>Press the Share button on your PS4 controller.</w:t>
      </w:r>
    </w:p>
    <w:p>
      <w:r>
        <w:t>Select Start New Recording to begin capturing your draft process.</w:t>
      </w:r>
    </w:p>
    <w:p>
      <w:r>
        <w:t>Once you’ve completed your draft, press the Share button again and select Stop Recording.</w:t>
      </w:r>
    </w:p>
    <w:p>
      <w:r>
        <w:t>3. Editing the Video (Optional):</w:t>
      </w:r>
    </w:p>
    <w:p>
      <w:r>
        <w:t>If the in-game settings do not fully hide all elements except player names, you might need to do some post-editing:</w:t>
      </w:r>
    </w:p>
    <w:p>
      <w:r>
        <w:t>Transfer the video to a computer using a USB drive.</w:t>
      </w:r>
    </w:p>
    <w:p>
      <w:r>
        <w:t>Use a video editing software (like iMovie, Adobe Premiere, or DaVinci Resolve) to crop or blur out any unwanted parts of the screen.</w:t>
      </w:r>
    </w:p>
    <w:p>
      <w:r>
        <w:t>Tips:</w:t>
      </w:r>
    </w:p>
    <w:p>
      <w:r>
        <w:t>Check online tutorials or forums for specific steps on hiding HUD elements in FC24 if you encounter any difficulties.</w:t>
      </w:r>
    </w:p>
    <w:p>
      <w:r>
        <w:t>Practice navigating the settings and recording process a few times to get comfortable.</w:t>
      </w:r>
    </w:p>
    <w:p>
      <w:r>
        <w:t>Would you like more detailed steps on any part of this process?</w:t>
      </w:r>
    </w:p>
    <w:p>
      <w:r>
        <w:t>Learn more: 1. reddit.com 2. reddit.com 3. reddit.com</w:t>
      </w:r>
    </w:p>
    <w:p>
      <w:r>
        <w:t>You</w:t>
      </w:r>
    </w:p>
    <w:p>
      <w:r>
        <w:t>there is no options in display settings for draft screen or menu display, how can I hide them physically</w:t>
      </w:r>
    </w:p>
    <w:p>
      <w:r>
        <w:t>Copilot</w:t>
      </w:r>
    </w:p>
    <w:p>
      <w:r>
        <w:t>If the in-game settings don't allow you to hide everything except player names during the draft screen, you can try a physical workaround. Here are a few methods you can use:</w:t>
      </w:r>
    </w:p>
    <w:p>
      <w:r>
        <w:t>1. Using Physical Covers:</w:t>
      </w:r>
    </w:p>
    <w:p>
      <w:r>
        <w:t>Cut pieces of paper or cardboard to cover the parts of the screen you want to hide.</w:t>
      </w:r>
    </w:p>
    <w:p>
      <w:r>
        <w:t>Attach them to your TV screen using non-damaging tape. Make sure they only cover the areas you want to hide, leaving the player names visible.</w:t>
      </w:r>
    </w:p>
    <w:p>
      <w:r>
        <w:t>2. Adjusting TV Settings:</w:t>
      </w:r>
    </w:p>
    <w:p>
      <w:r>
        <w:t>Check your TV settings for any options to adjust the screen display.</w:t>
      </w:r>
    </w:p>
    <w:p>
      <w:r>
        <w:t>Some TVs have a zoom or crop feature that might help you hide parts of the screen. This can be found in the Picture Settings menu.</w:t>
      </w:r>
    </w:p>
    <w:p>
      <w:r>
        <w:t>3. Using a Camera or Phone:</w:t>
      </w:r>
    </w:p>
    <w:p>
      <w:r>
        <w:t>Record the screen using a camera or phone.</w:t>
      </w:r>
    </w:p>
    <w:p>
      <w:r>
        <w:t>Position the camera so that it only captures the part of the screen with the player names.</w:t>
      </w:r>
    </w:p>
    <w:p>
      <w:r>
        <w:t>4. Post-Editing:</w:t>
      </w:r>
    </w:p>
    <w:p>
      <w:r>
        <w:t>Record the draft as usual.</w:t>
      </w:r>
    </w:p>
    <w:p>
      <w:r>
        <w:t>Use video editing software to blur or crop out the unwanted parts of the screen. This can be done using tools like iMovie, Adobe Premiere, or DaVinci Resolve.</w:t>
      </w:r>
    </w:p>
    <w:p>
      <w:r>
        <w:t>Tips:</w:t>
      </w:r>
    </w:p>
    <w:p>
      <w:r>
        <w:t>Practice setting up your physical covers or camera to ensure you get the best results.</w:t>
      </w:r>
    </w:p>
    <w:p>
      <w:r>
        <w:t>Check online tutorials for specific steps on using your TV's zoom or crop features.</w:t>
      </w:r>
    </w:p>
    <w:p>
      <w:r>
        <w:t>Would you like more detailed steps on any of these methods?</w:t>
      </w:r>
    </w:p>
    <w:p>
      <w:r>
        <w:t>Learn more: 1. reddit.com 2. reddit.com 3. reddit.com</w:t>
      </w:r>
    </w:p>
    <w:p>
      <w:r>
        <w:t>You</w:t>
      </w:r>
    </w:p>
    <w:p>
      <w:r>
        <w:t>I don't want to attach paper to my TV screen, how else do people who record draft but I can only see... videos like Chiffsters on YouTube do it</w:t>
      </w:r>
    </w:p>
    <w:p>
      <w:r>
        <w:t>Copilot</w:t>
      </w:r>
    </w:p>
    <w:p>
      <w:r>
        <w:t>To achieve a "Names Only" draft recording like Chuffsters on YouTube, you can use video editing software to hide everything except the player names. Here's a step-by-step guide:</w:t>
      </w:r>
    </w:p>
    <w:p>
      <w:r>
        <w:t>1. Record Your Draft:</w:t>
      </w:r>
    </w:p>
    <w:p>
      <w:r>
        <w:t>Start your game and go to the draft screen.</w:t>
      </w:r>
    </w:p>
    <w:p>
      <w:r>
        <w:t>Press the Share button on your PS4 controller.</w:t>
      </w:r>
    </w:p>
    <w:p>
      <w:r>
        <w:t>Select Start New Recording to begin capturing your draft process.</w:t>
      </w:r>
    </w:p>
    <w:p>
      <w:r>
        <w:t>Once you’ve completed your draft, press the Share button again and select Stop Recording.</w:t>
      </w:r>
    </w:p>
    <w:p>
      <w:r>
        <w:t>2. Transfer the Video to a Computer:</w:t>
      </w:r>
    </w:p>
    <w:p>
      <w:r>
        <w:t>Insert a USB drive into your PS4.</w:t>
      </w:r>
    </w:p>
    <w:p>
      <w:r>
        <w:t>Go to Capture Gallery on your PS4.</w:t>
      </w:r>
    </w:p>
    <w:p>
      <w:r>
        <w:t>Find your recorded video, press the Options button, and select Copy to USB Storage Device.</w:t>
      </w:r>
    </w:p>
    <w:p>
      <w:r>
        <w:t>Transfer the USB drive to your computer.</w:t>
      </w:r>
    </w:p>
    <w:p>
      <w:r>
        <w:t>3. Edit the Video:</w:t>
      </w:r>
    </w:p>
    <w:p>
      <w:r>
        <w:t>Open a video editing software like iMovie, Adobe Premiere, or DaVinci Resolve.</w:t>
      </w:r>
    </w:p>
    <w:p>
      <w:r>
        <w:t>Import your video into the software.</w:t>
      </w:r>
    </w:p>
    <w:p>
      <w:r>
        <w:t>Use the crop tool to focus only on the player names, or use the blur tool to hide other elements on the screen.</w:t>
      </w:r>
    </w:p>
    <w:p>
      <w:r>
        <w:t>Adjust the timeline to ensure that only the player names are visible throughout the video.</w:t>
      </w:r>
    </w:p>
    <w:p>
      <w:r>
        <w:t>4. Export and Share:</w:t>
      </w:r>
    </w:p>
    <w:p>
      <w:r>
        <w:t>Once you’re satisfied with the edits, export the video in your desired format.</w:t>
      </w:r>
    </w:p>
    <w:p>
      <w:r>
        <w:t>Upload the video to platforms like YouTube or share it directly with friends.</w:t>
      </w:r>
    </w:p>
    <w:p>
      <w:r>
        <w:t>Tips:</w:t>
      </w:r>
    </w:p>
    <w:p>
      <w:r>
        <w:t>Practice using the video editing software to get comfortable with the tools.</w:t>
      </w:r>
    </w:p>
    <w:p>
      <w:r>
        <w:t>Look for tutorials on YouTube for specific editing techniques if needed.</w:t>
      </w:r>
    </w:p>
    <w:p>
      <w:r>
        <w:t>This method allows you to achieve a clean, professional look similar to what you see in Chuffsters' videos without physically covering your TV screen. Would you like more detailed steps on any part of this process?</w:t>
      </w:r>
    </w:p>
    <w:p>
      <w:r>
        <w:t>Learn more: 1. youtube.com 2. youtube.com 3. youtube.com 4. youtube.com 5. youtube.com 6. youtube.com 7. tubebuddy.com 8. amzn.to 9. amzn.to 10. powtoon.com 11. twitch.tv 12. twitch.tv</w:t>
      </w:r>
    </w:p>
    <w:p>
      <w:r>
        <w:t>You</w:t>
      </w:r>
    </w:p>
    <w:p>
      <w:r>
        <w:t>yh but how can I make sure that when recording I can't see the other details to make sure I'm not cheating?</w:t>
      </w:r>
    </w:p>
    <w:p>
      <w:r>
        <w:t>Copilot</w:t>
      </w:r>
    </w:p>
    <w:p>
      <w:r>
        <w:t>To ensure you don't see any other details while recording and editing your draft, you can use a few creative methods to physically block your view of the screen. Here are some suggestions:</w:t>
      </w:r>
    </w:p>
    <w:p>
      <w:r>
        <w:t>1. Using a Physical Barrier:</w:t>
      </w:r>
    </w:p>
    <w:p>
      <w:r>
        <w:t>Create a Masking Template:</w:t>
      </w:r>
    </w:p>
    <w:p>
      <w:r>
        <w:t>Cut a piece of cardboard or paper to cover the parts of the screen you don't want to see.</w:t>
      </w:r>
    </w:p>
    <w:p>
      <w:r>
        <w:t>Attach this template to your TV screen using non-damaging tape, ensuring it only covers the areas you want to hide.</w:t>
      </w:r>
    </w:p>
    <w:p>
      <w:r>
        <w:t>2. Using a Second Person:</w:t>
      </w:r>
    </w:p>
    <w:p>
      <w:r>
        <w:t>Have a Friend Help:</w:t>
      </w:r>
    </w:p>
    <w:p>
      <w:r>
        <w:t>Ask a friend or family member to sit with you during the draft.</w:t>
      </w:r>
    </w:p>
    <w:p>
      <w:r>
        <w:t>They can help by covering the parts of the screen you don't want to see with a piece of paper or their hand.</w:t>
      </w:r>
    </w:p>
    <w:p>
      <w:r>
        <w:t>3. Using a Camera or Phone:</w:t>
      </w:r>
    </w:p>
    <w:p>
      <w:r>
        <w:t>Record Indirectly:</w:t>
      </w:r>
    </w:p>
    <w:p>
      <w:r>
        <w:t>Set up a camera or phone to record the screen.</w:t>
      </w:r>
    </w:p>
    <w:p>
      <w:r>
        <w:t>Position the camera so that it only captures the player names, and you can focus on the camera screen instead of the TV.</w:t>
      </w:r>
    </w:p>
    <w:p>
      <w:r>
        <w:t>4. Using a Screen Overlay:</w:t>
      </w:r>
    </w:p>
    <w:p>
      <w:r>
        <w:t>Create a Digital Overlay:</w:t>
      </w:r>
    </w:p>
    <w:p>
      <w:r>
        <w:t>Use a transparent overlay on your TV screen (like a piece of clear plastic) and mark the areas you want to hide with a non-permanent marker.</w:t>
      </w:r>
    </w:p>
    <w:p>
      <w:r>
        <w:t>This way, you can still see the player names but not the other details.</w:t>
      </w:r>
    </w:p>
    <w:p>
      <w:r>
        <w:t>Tips:</w:t>
      </w:r>
    </w:p>
    <w:p>
      <w:r>
        <w:t>Practice setting up your physical barriers or camera to ensure you get the best results.</w:t>
      </w:r>
    </w:p>
    <w:p>
      <w:r>
        <w:t>Check online tutorials for specific steps on using your TV's zoom or crop features if available.</w:t>
      </w:r>
    </w:p>
    <w:p>
      <w:r>
        <w:t>By using these methods, you can ensure that you only see the player names during the draft, maintaining the integrity of your challenge. Would you like more detailed steps on any of these methods?</w:t>
      </w:r>
    </w:p>
    <w:p/>
    <w:p>
      <w:r>
        <w:t>Conversation by Fifa Utuber with Copilot on Sunday, Aug 25 2024</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