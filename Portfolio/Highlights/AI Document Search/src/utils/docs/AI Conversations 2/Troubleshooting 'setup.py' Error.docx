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AI</w:t>
      </w:r>
    </w:p>
    <w:p/>
    <w:p>
      <w:r>
        <w:t>You</w:t>
      </w:r>
    </w:p>
    <w:p>
      <w:r>
        <w:t>When I try the command "python setup.py install" I get teh following error: C:\Users\HasanAkh1\AppData\Local\Programs\Python\Python312\python.exe: can't open file 'C:\\Users\\HasanAkh1\\OneDrive - bradford.gov.uk\\Markdown and Python\\python_docx-1.1.2\\setup.py': [Errno 2] No such file or directory</w:t>
      </w:r>
    </w:p>
    <w:p>
      <w:r>
        <w:t>Copilot</w:t>
      </w:r>
    </w:p>
    <w:p>
      <w:r>
        <w:t>It seems you're encountering an error related to the setup.py file when trying to install a Python package. Let's troubleshoot this! Here are some steps you can follow:</w:t>
      </w:r>
    </w:p>
    <w:p>
      <w:r>
        <w:t>Check the Directory:</w:t>
      </w:r>
    </w:p>
    <w:p>
      <w:r>
        <w:t>First, ensure that the setup.py file is located in the specified directory. You can use the ls command (on Unix-like systems) or dir command (on Windows) to list all files in the directory where you're running the installation command.</w:t>
      </w:r>
    </w:p>
    <w:p>
      <w:r>
        <w:t>Make sure the setup.py file is present in the directory you're working with.</w:t>
      </w:r>
    </w:p>
    <w:p>
      <w:r>
        <w:t>Verify the Path:</w:t>
      </w:r>
    </w:p>
    <w:p>
      <w:r>
        <w:t>Double-check the path to the setup.py file. If it's located in a different directory, navigate to that directory using the cd command before running the installation command.</w:t>
      </w:r>
    </w:p>
    <w:p>
      <w:r>
        <w:t>For example:</w:t>
      </w:r>
    </w:p>
    <w:p>
      <w:r>
        <w:t>cd C:\path\to\example_package</w:t>
      </w:r>
    </w:p>
    <w:p>
      <w:r>
        <w:t>python setup.py install</w:t>
      </w:r>
    </w:p>
    <w:p>
      <w:r>
        <w:t>Permissions and Access:</w:t>
      </w:r>
    </w:p>
    <w:p>
      <w:r>
        <w:t>Ensure that you have the necessary permissions to access the file. If you're encountering permission issues, try running the installation command as an administrator.</w:t>
      </w:r>
    </w:p>
    <w:p>
      <w:r>
        <w:t>You can also grant full access to the Python directory where the package is being installed.</w:t>
      </w:r>
    </w:p>
    <w:p>
      <w:r>
        <w:t>Use --user Option:</w:t>
      </w:r>
    </w:p>
    <w:p>
      <w:r>
        <w:t>When installing packages, consider using the --user option with the pip install command. This installs the package locally for the current user, avoiding system-wide conflicts.</w:t>
      </w:r>
    </w:p>
    <w:p>
      <w:r>
        <w:t>pip install package_name --user</w:t>
      </w:r>
    </w:p>
    <w:p>
      <w:r>
        <w:t>Remember to adjust the paths and commands according to your specific setup. If you encounter any further issues, feel free to ask! 😊 1 2 3 4 5</w:t>
      </w:r>
    </w:p>
    <w:p>
      <w:r>
        <w:t xml:space="preserve">Learn more: 1. stackoverflow.com 2. bobbyhadz.com 3. lxadm.com 4. geek-docs.com </w:t>
        <w:tab/>
        <w:tab/>
        <w:tab/>
        <w:t>5. digitalocean.com</w:t>
      </w:r>
    </w:p>
    <w:p>
      <w:r>
        <w:t>You</w:t>
      </w:r>
    </w:p>
    <w:p>
      <w:r>
        <w:t>there si no setup.py, how can i instalkl it?</w:t>
      </w:r>
    </w:p>
    <w:p/>
    <w:p>
      <w:r>
        <w:t>Copilot</w:t>
      </w:r>
    </w:p>
    <w:p>
      <w:r>
        <w:t>If the Python package you're trying to install doesn't have a setup.py file, you have a few options:</w:t>
      </w:r>
    </w:p>
    <w:p>
      <w:r>
        <w:t>Fork and Add setup.py:</w:t>
      </w:r>
    </w:p>
    <w:p>
      <w:r>
        <w:t>Fork the repository of the package on a platform like GitHub.</w:t>
      </w:r>
    </w:p>
    <w:p>
      <w:r>
        <w:t>Add a working setup.py file to your fork.</w:t>
      </w:r>
    </w:p>
    <w:p>
      <w:r>
        <w:t>Send a pull request to the original author with your changes.</w:t>
      </w:r>
    </w:p>
    <w:p>
      <w:r>
        <w:t>If the package is hosted on Google Code or elsewhere, file a bug and post a patch.</w:t>
      </w:r>
    </w:p>
    <w:p>
      <w:r>
        <w:t>Host your forked version somewhere and include it in your requirements file.</w:t>
      </w:r>
    </w:p>
    <w:p>
      <w:r>
        <w:t>Use an Alternative Approach:</w:t>
      </w:r>
    </w:p>
    <w:p>
      <w:r>
        <w:t>If the package isn't a proper Python distribution, consider other options.</w:t>
      </w:r>
    </w:p>
    <w:p>
      <w:r>
        <w:t>Explore tools like Buildout for environment freezing.</w:t>
      </w:r>
    </w:p>
    <w:p>
      <w:r>
        <w:t>Alternatively, use an svn:external if available.</w:t>
      </w:r>
    </w:p>
    <w:p>
      <w:r>
        <w:t>Remember to adapt these steps based on your specific situation. If you need further assistance, feel free to ask! 😊 1 2 3 4</w:t>
      </w:r>
    </w:p>
    <w:p>
      <w:r>
        <w:t xml:space="preserve">Learn more: 1. stackoverflow.com 2. pgjones.dev 3. pip.pypa.io 4. activestate.com </w:t>
        <w:tab/>
        <w:tab/>
        <w:t xml:space="preserve">             5. code.google.com</w:t>
      </w:r>
    </w:p>
    <w:p/>
    <w:p>
      <w:r>
        <w:t>Conversation by Fifa Utuber with Copilot on Wed, Aug 21 2024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