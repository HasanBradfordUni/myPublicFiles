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 xml:space="preserve">Using this code structure and the tkinter module in python, how can I code a tkinter window that loooks like the one in the screenshot. </w:t>
      </w:r>
    </w:p>
    <w:p>
      <w:r>
        <w:t xml:space="preserve">Code structure: </w:t>
      </w:r>
    </w:p>
    <w:p>
      <w:r>
        <w:t xml:space="preserve">class App(Tk): </w:t>
      </w:r>
    </w:p>
    <w:p>
      <w:r>
        <w:t xml:space="preserve">def __init__(self): </w:t>
      </w:r>
    </w:p>
    <w:p>
      <w:r>
        <w:t xml:space="preserve">super().__init__() </w:t>
      </w:r>
    </w:p>
    <w:p>
      <w:r>
        <w:t xml:space="preserve">self.geometry('300x200') </w:t>
      </w:r>
    </w:p>
    <w:p>
      <w:r>
        <w:t xml:space="preserve">self.title('Work Hours Calculator') </w:t>
      </w:r>
    </w:p>
    <w:p/>
    <w:p>
      <w:r>
        <w:t>label1 = Label(self, text="Work Hours Calculator")</w:t>
      </w:r>
    </w:p>
    <w:p>
      <w:r>
        <w:t xml:space="preserve">label1.grid(row=0,columnspan=2) </w:t>
      </w:r>
    </w:p>
    <w:p/>
    <w:p>
      <w:r>
        <w:t xml:space="preserve">username.grid(row=1, column=1, sticky="W") </w:t>
      </w:r>
    </w:p>
    <w:p>
      <w:r>
        <w:t xml:space="preserve">password.grid(row=2, column=1, sticky="W") </w:t>
      </w:r>
    </w:p>
    <w:p/>
    <w:p>
      <w:r>
        <w:t>Button(self,text='Submit',command=open_questionaire).grid(row=3, column=0)</w:t>
      </w:r>
    </w:p>
    <w:p>
      <w:r>
        <w:t>Button(self,text='Exit',command=self.destroy).grid(row=3, column=1)</w:t>
      </w:r>
    </w:p>
    <w:p/>
    <w:p>
      <w:r>
        <w:t>Copilot</w:t>
      </w:r>
    </w:p>
    <w:p>
      <w:r>
        <w:t>Certainly! To create a tkinter window similar to the screenshot you provided, you can follow these steps:</w:t>
      </w:r>
    </w:p>
    <w:p>
      <w:r>
        <w:t>First, make sure you have the necessary imports:</w:t>
      </w:r>
    </w:p>
    <w:p>
      <w:r>
        <w:t>python</w:t>
      </w:r>
    </w:p>
    <w:p>
      <w:r>
        <w:t>from tkinter import Tk, Label, Entry, Button</w:t>
      </w:r>
    </w:p>
    <w:p>
      <w:r>
        <w:t>Create a class that inherits from Tk (the main tkinter window):</w:t>
      </w:r>
    </w:p>
    <w:p>
      <w:r>
        <w:t>python</w:t>
      </w:r>
    </w:p>
    <w:p>
      <w:r>
        <w:t>class App(Tk):</w:t>
      </w:r>
    </w:p>
    <w:p>
      <w:r>
        <w:t xml:space="preserve">    def __init__(self):</w:t>
      </w:r>
    </w:p>
    <w:p>
      <w:r>
        <w:t xml:space="preserve">        super().__init__()</w:t>
      </w:r>
    </w:p>
    <w:p>
      <w:r>
        <w:t xml:space="preserve">        self.geometry('300x200')</w:t>
      </w:r>
    </w:p>
    <w:p>
      <w:r>
        <w:t xml:space="preserve">        self.title('Work Hours Calculator')</w:t>
      </w:r>
    </w:p>
    <w:p>
      <w:r>
        <w:t>Add labels and entry widgets for the username and password:</w:t>
      </w:r>
    </w:p>
    <w:p>
      <w:r>
        <w:t>python</w:t>
      </w:r>
    </w:p>
    <w:p>
      <w:r>
        <w:t xml:space="preserve">        label1 = Label(self, text="Work Hours Calculator")</w:t>
      </w:r>
    </w:p>
    <w:p>
      <w:r>
        <w:t xml:space="preserve">        label1.grid(row=0, columnspan=2)</w:t>
      </w:r>
    </w:p>
    <w:p/>
    <w:p>
      <w:r>
        <w:t xml:space="preserve">        username_label = Label(self, text="Username:")</w:t>
      </w:r>
    </w:p>
    <w:p>
      <w:r>
        <w:t xml:space="preserve">        username_label.grid(row=1, column=0, sticky="E")</w:t>
      </w:r>
    </w:p>
    <w:p>
      <w:r>
        <w:t xml:space="preserve">        username_entry = Entry(self)</w:t>
      </w:r>
    </w:p>
    <w:p>
      <w:r>
        <w:t xml:space="preserve">        username_entry.grid(row=1, column=1, sticky="W")</w:t>
      </w:r>
    </w:p>
    <w:p/>
    <w:p>
      <w:r>
        <w:t xml:space="preserve">        password_label = Label(self, text="Password:")</w:t>
      </w:r>
    </w:p>
    <w:p>
      <w:r>
        <w:t xml:space="preserve">        password_label.grid(row=2, column=0, sticky="E")</w:t>
      </w:r>
    </w:p>
    <w:p>
      <w:r>
        <w:t xml:space="preserve">        password_entry = Entry(self, show="*")  # Hide password characters</w:t>
      </w:r>
    </w:p>
    <w:p>
      <w:r>
        <w:t xml:space="preserve">        password_entry.grid(row=2, column=1, sticky="W")</w:t>
      </w:r>
    </w:p>
    <w:p>
      <w:r>
        <w:t>Add buttons for "Submit" and "Exit":</w:t>
      </w:r>
    </w:p>
    <w:p>
      <w:r>
        <w:t>python</w:t>
      </w:r>
    </w:p>
    <w:p>
      <w:r>
        <w:t xml:space="preserve">        submit_button = Button(self, text='Submit', command=self.open_questionnaire)</w:t>
      </w:r>
    </w:p>
    <w:p>
      <w:r>
        <w:t xml:space="preserve">        submit_button.grid(row=3, column=0)</w:t>
      </w:r>
    </w:p>
    <w:p/>
    <w:p>
      <w:r>
        <w:t xml:space="preserve">        exit_button = Button(self, text='Exit', command=self.destroy)</w:t>
      </w:r>
    </w:p>
    <w:p>
      <w:r>
        <w:t xml:space="preserve">        exit_button.grid(row=3, column=1)</w:t>
      </w:r>
    </w:p>
    <w:p>
      <w:r>
        <w:t>Implement the open_questionnaire method (you can define it outside the __init__ method):</w:t>
      </w:r>
    </w:p>
    <w:p>
      <w:r>
        <w:t>python</w:t>
      </w:r>
    </w:p>
    <w:p>
      <w:r>
        <w:t xml:space="preserve">    def open_questionnaire(self):</w:t>
      </w:r>
    </w:p>
    <w:p>
      <w:r>
        <w:t xml:space="preserve">        # Your logic for opening the questionnaire goes here</w:t>
      </w:r>
    </w:p>
    <w:p>
      <w:r>
        <w:t xml:space="preserve">        pass</w:t>
      </w:r>
    </w:p>
    <w:p>
      <w:r>
        <w:t>Finally, start the tkinter event loop:</w:t>
      </w:r>
    </w:p>
    <w:p>
      <w:r>
        <w:t>python</w:t>
      </w:r>
    </w:p>
    <w:p>
      <w:r>
        <w:t>if __name__ == "__main__":</w:t>
      </w:r>
    </w:p>
    <w:p>
      <w:r>
        <w:t xml:space="preserve">    app = App()</w:t>
      </w:r>
    </w:p>
    <w:p>
      <w:r>
        <w:t xml:space="preserve">    app.mainloop()</w:t>
      </w:r>
    </w:p>
    <w:p>
      <w:r>
        <w:t>Remember to replace the placeholder logic in the open_questionnaire method with your actual functionality. This code structure should give you a basic tkinter window with labels, entry fields, and buttons similar to the screenshot you provided. Adjust the layout and styling as needed! 😊</w:t>
      </w:r>
    </w:p>
    <w:p>
      <w:r>
        <w:t>If you have any further questions or need additional assistance, feel free to ask! 🌟</w:t>
      </w:r>
    </w:p>
    <w:p>
      <w:r>
        <w:t xml:space="preserve">Learn more: 1. docs.seqrite.com 2. vergesense.readme.io 3. blog.sashido.io 4. docs.logrocket.com </w:t>
        <w:tab/>
        <w:tab/>
        <w:tab/>
        <w:t xml:space="preserve">5. nmdc-documentation.readthedocs.io 6. blog.finxter.com 7. www.tutorialspoint.com 8. blog.finxter.com </w:t>
        <w:tab/>
        <w:tab/>
        <w:t>9. www.tutorialspoint.com 10. stackoverflow.com 11. stackoverflow.com</w:t>
      </w:r>
    </w:p>
    <w:p>
      <w:r>
        <w:t>You</w:t>
      </w:r>
    </w:p>
    <w:p>
      <w:r>
        <w:t xml:space="preserve">Using this code structure and the tkinter module in python, how can I code a tkinter window that loooks like the one in the screenshot. </w:t>
      </w:r>
    </w:p>
    <w:p>
      <w:r>
        <w:t xml:space="preserve">Code structure: </w:t>
      </w:r>
    </w:p>
    <w:p/>
    <w:p>
      <w:r>
        <w:t xml:space="preserve">class App(Tk): </w:t>
      </w:r>
    </w:p>
    <w:p>
      <w:r>
        <w:t xml:space="preserve">def __init__(self): </w:t>
      </w:r>
    </w:p>
    <w:p>
      <w:r>
        <w:t xml:space="preserve">super().__init__() </w:t>
      </w:r>
    </w:p>
    <w:p>
      <w:r>
        <w:t xml:space="preserve">self.geometry('300x200') </w:t>
      </w:r>
    </w:p>
    <w:p>
      <w:r>
        <w:t xml:space="preserve">self.title('Work Hours Calculator') </w:t>
      </w:r>
    </w:p>
    <w:p/>
    <w:p>
      <w:r>
        <w:t xml:space="preserve">label1 = Label(self, text="Work Hours Calculator") </w:t>
      </w:r>
    </w:p>
    <w:p>
      <w:r>
        <w:t>label1.grid(row=0,columnspan=2)</w:t>
      </w:r>
    </w:p>
    <w:p>
      <w:r>
        <w:t>Copilot</w:t>
      </w:r>
    </w:p>
    <w:p>
      <w:r>
        <w:t>Certainly! To create a tkinter window similar to the screenshot you provided, you can follow these steps:</w:t>
      </w:r>
    </w:p>
    <w:p/>
    <w:p>
      <w:r>
        <w:t>First, make sure you have the necessary imports:</w:t>
      </w:r>
    </w:p>
    <w:p/>
    <w:p>
      <w:r>
        <w:t>python</w:t>
      </w:r>
    </w:p>
    <w:p>
      <w:r>
        <w:t>from tkinter import Tk, Label, Entry, Button</w:t>
      </w:r>
    </w:p>
    <w:p>
      <w:r>
        <w:t>Create a class that inherits from Tk (the main tkinter window):</w:t>
      </w:r>
    </w:p>
    <w:p/>
    <w:p>
      <w:r>
        <w:t>python</w:t>
      </w:r>
    </w:p>
    <w:p>
      <w:r>
        <w:t>class App(Tk):</w:t>
      </w:r>
    </w:p>
    <w:p>
      <w:r>
        <w:t xml:space="preserve">    def __init__(self):</w:t>
      </w:r>
    </w:p>
    <w:p>
      <w:r>
        <w:t xml:space="preserve">        super().__init__()</w:t>
      </w:r>
    </w:p>
    <w:p>
      <w:r>
        <w:t xml:space="preserve">        self.geometry('300x200')</w:t>
      </w:r>
    </w:p>
    <w:p>
      <w:r>
        <w:t xml:space="preserve">        self.title('Work Hours Calculator')</w:t>
      </w:r>
    </w:p>
    <w:p>
      <w:r>
        <w:t>Add labels and entry widgets for the username and password:</w:t>
      </w:r>
    </w:p>
    <w:p/>
    <w:p>
      <w:r>
        <w:t>python</w:t>
      </w:r>
    </w:p>
    <w:p>
      <w:r>
        <w:t xml:space="preserve">        label1 = Label(self, text="Work Hours Calculator")</w:t>
      </w:r>
    </w:p>
    <w:p>
      <w:r>
        <w:t xml:space="preserve">        label1.grid(row=0, columnspan=2)</w:t>
      </w:r>
    </w:p>
    <w:p/>
    <w:p>
      <w:r>
        <w:t xml:space="preserve">        username_label = Label(self, text="Username:")</w:t>
      </w:r>
    </w:p>
    <w:p>
      <w:r>
        <w:t xml:space="preserve">        username_label.grid(row=1, column=0, sticky="E")</w:t>
      </w:r>
    </w:p>
    <w:p>
      <w:r>
        <w:t xml:space="preserve">        username_entry = Entry(self)</w:t>
      </w:r>
    </w:p>
    <w:p>
      <w:r>
        <w:t xml:space="preserve">        username_entry.grid(row=1, column=1, sticky="W")</w:t>
      </w:r>
    </w:p>
    <w:p/>
    <w:p>
      <w:r>
        <w:t xml:space="preserve">        password_label = Label(self, text="Password:")</w:t>
      </w:r>
    </w:p>
    <w:p>
      <w:r>
        <w:t xml:space="preserve">        password_label.grid(row=2, column=0, sticky="E")</w:t>
      </w:r>
    </w:p>
    <w:p>
      <w:r>
        <w:t xml:space="preserve">        password_entry = Entry(self, show="*")  # Hide password characters</w:t>
      </w:r>
    </w:p>
    <w:p>
      <w:r>
        <w:t xml:space="preserve">        password_entry.grid(row=2, column=1, sticky="W")</w:t>
      </w:r>
    </w:p>
    <w:p>
      <w:r>
        <w:t>Add buttons for "Submit" and "Exit":</w:t>
      </w:r>
    </w:p>
    <w:p/>
    <w:p>
      <w:r>
        <w:t>python</w:t>
      </w:r>
    </w:p>
    <w:p>
      <w:r>
        <w:t xml:space="preserve">        submit_button = Button(self, text='Submit', command=self.open_questionnaire)</w:t>
      </w:r>
    </w:p>
    <w:p>
      <w:r>
        <w:t xml:space="preserve">        submit_button.grid(row=3, column=0)</w:t>
      </w:r>
    </w:p>
    <w:p/>
    <w:p>
      <w:r>
        <w:t xml:space="preserve">        exit_button = Button(self, text='Exit', command=self.destroy)</w:t>
      </w:r>
    </w:p>
    <w:p>
      <w:r>
        <w:t xml:space="preserve">        exit_button.grid(row=3, column=1)</w:t>
      </w:r>
    </w:p>
    <w:p>
      <w:r>
        <w:t>Implement the open_questionnaire method (you can define it outside the __init__ method):</w:t>
      </w:r>
    </w:p>
    <w:p/>
    <w:p>
      <w:r>
        <w:t>python</w:t>
      </w:r>
    </w:p>
    <w:p>
      <w:r>
        <w:t xml:space="preserve">    def open_questionnaire(self):</w:t>
      </w:r>
    </w:p>
    <w:p>
      <w:r>
        <w:t xml:space="preserve">        # Your logic for opening the questionnaire goes here</w:t>
      </w:r>
    </w:p>
    <w:p>
      <w:r>
        <w:t xml:space="preserve">        pass</w:t>
      </w:r>
    </w:p>
    <w:p>
      <w:r>
        <w:t>Finally, start the tkinter event loop:</w:t>
      </w:r>
    </w:p>
    <w:p/>
    <w:p>
      <w:r>
        <w:t>python</w:t>
      </w:r>
    </w:p>
    <w:p>
      <w:r>
        <w:t>if __name__ == "__main__":</w:t>
      </w:r>
    </w:p>
    <w:p>
      <w:r>
        <w:t xml:space="preserve">    app = App()</w:t>
      </w:r>
    </w:p>
    <w:p>
      <w:r>
        <w:t xml:space="preserve">    app.mainloop()</w:t>
      </w:r>
    </w:p>
    <w:p>
      <w:r>
        <w:t>Remember to replace the placeholder logic in the open_questionnaire method with your actual functionality. This code structure should give you a basic tkinter window with labels, entry fields, and buttons similar to the screenshot you provided. Adjust the layout and styling as needed! 😊</w:t>
      </w:r>
    </w:p>
    <w:p>
      <w:r>
        <w:t>If you have any further questions or need additional assistance, feel free to ask! 🌟</w:t>
      </w:r>
    </w:p>
    <w:p>
      <w:r>
        <w:t xml:space="preserve">Learn more: 1. blog.finxter.com 2. www.tutorialspoint.com 3. blog.finxter.com </w:t>
        <w:tab/>
        <w:tab/>
        <w:tab/>
        <w:t xml:space="preserve">           4. www.tutorialspoint.com 5. stackoverflow.com 6. stackoverflow.com</w:t>
      </w:r>
    </w:p>
    <w:p/>
    <w:p>
      <w:r>
        <w:t>Conversation by Fifa Utuber with Copilot on Tue, Aug 20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