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DSA Coursework 1</w:t>
        <w:tab/>
        <w:tab/>
        <w:tab/>
        <w:tab/>
        <w:tab/>
        <w:tab/>
        <w:tab/>
        <w:t xml:space="preserve">           23011124</w:t>
      </w:r>
    </w:p>
    <w:p>
      <w:r>
        <w:t>data keys: 33, 30, 2, 52, 10, 14, 59, 80, 89, 96</w:t>
      </w:r>
    </w:p>
    <w:p/>
    <w:p>
      <w:r>
        <w:t>Binary Heap</w:t>
      </w:r>
    </w:p>
    <w:p>
      <w:r>
        <w:t xml:space="preserve"> </w:t>
      </w:r>
    </w:p>
    <w:p>
      <w:r>
        <w:t>2. Heap Build</w:t>
      </w:r>
    </w:p>
    <w:p>
      <w:r>
        <w:t>`</w:t>
      </w:r>
    </w:p>
    <w:p/>
    <w:p>
      <w:r>
        <w:t>Heap Sort</w:t>
      </w:r>
    </w:p>
    <w:p>
      <w:r>
        <w:t>AVL Tree</w:t>
      </w:r>
    </w:p>
    <w:p/>
    <w:p>
      <w:r>
        <w:t>Hash Table (1)</w:t>
      </w:r>
    </w:p>
    <w:p/>
    <w:p>
      <w:r>
        <w:t>Hash Table (2)</w:t>
      </w:r>
    </w:p>
    <w:p/>
    <w:p>
      <w:r>
        <w:t>References</w:t>
      </w:r>
    </w:p>
    <w:p>
      <w:r>
        <w:t>Yusuf, A.D. et al. (2021) ‘Collision resolution techniques in Hash table: A review’, International Journal of Advanced Computer Science and Applications, 12(9), pp. 758–758. doi:10.14569/ijacsa.2021.0120984.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Operation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  <w:tc>
          <w:tcPr>
            <w:tcW w:type="dxa" w:w="2880"/>
          </w:tcPr>
          <w:p>
            <w:r>
              <w:t>Heap (as list)</w:t>
            </w:r>
          </w:p>
        </w:tc>
      </w:tr>
      <w:tr>
        <w:tc>
          <w:tcPr>
            <w:tcW w:type="dxa" w:w="2880"/>
          </w:tcPr>
          <w:p>
            <w:r>
              <w:t>H1</w:t>
            </w:r>
          </w:p>
        </w:tc>
        <w:tc>
          <w:tcPr>
            <w:tcW w:type="dxa" w:w="2880"/>
          </w:tcPr>
          <w:p>
            <w:r>
              <w:t>Create a hole at 1 (root of tree)</w:t>
            </w:r>
          </w:p>
        </w:tc>
        <w:tc>
          <w:tcPr>
            <w:tcW w:type="dxa" w:w="2880"/>
          </w:tcPr>
          <w:p>
            <w:r>
              <w:t>[ ]</w:t>
            </w:r>
          </w:p>
        </w:tc>
      </w:tr>
      <w:tr>
        <w:tc>
          <w:tcPr>
            <w:tcW w:type="dxa" w:w="2880"/>
          </w:tcPr>
          <w:p>
            <w:r>
              <w:t>I33</w:t>
            </w:r>
          </w:p>
        </w:tc>
        <w:tc>
          <w:tcPr>
            <w:tcW w:type="dxa" w:w="2880"/>
          </w:tcPr>
          <w:p>
            <w:r>
              <w:t>Insert 33 at the first hole</w:t>
            </w:r>
          </w:p>
        </w:tc>
        <w:tc>
          <w:tcPr>
            <w:tcW w:type="dxa" w:w="2880"/>
          </w:tcPr>
          <w:p>
            <w:r>
              <w:t>[33]</w:t>
            </w:r>
          </w:p>
        </w:tc>
      </w:tr>
      <w:tr>
        <w:tc>
          <w:tcPr>
            <w:tcW w:type="dxa" w:w="2880"/>
          </w:tcPr>
          <w:p>
            <w:r>
              <w:t>H2</w:t>
            </w:r>
          </w:p>
        </w:tc>
        <w:tc>
          <w:tcPr>
            <w:tcW w:type="dxa" w:w="2880"/>
          </w:tcPr>
          <w:p>
            <w:r>
              <w:t>Create a hole at 2 (left child of root)</w:t>
            </w:r>
          </w:p>
        </w:tc>
        <w:tc>
          <w:tcPr>
            <w:tcW w:type="dxa" w:w="2880"/>
          </w:tcPr>
          <w:p>
            <w:r>
              <w:t>[33, ]</w:t>
            </w:r>
          </w:p>
        </w:tc>
      </w:tr>
      <w:tr>
        <w:tc>
          <w:tcPr>
            <w:tcW w:type="dxa" w:w="2880"/>
          </w:tcPr>
          <w:p>
            <w:r>
              <w:t>X</w:t>
            </w:r>
          </w:p>
        </w:tc>
        <w:tc>
          <w:tcPr>
            <w:tcW w:type="dxa" w:w="2880"/>
          </w:tcPr>
          <w:p>
            <w:r>
              <w:t>Move hole up as next number is less than 33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I30</w:t>
            </w:r>
          </w:p>
        </w:tc>
        <w:tc>
          <w:tcPr>
            <w:tcW w:type="dxa" w:w="2880"/>
          </w:tcPr>
          <w:p>
            <w:r>
              <w:t>Insert 30 at the second hole (now at root)</w:t>
            </w:r>
          </w:p>
        </w:tc>
        <w:tc>
          <w:tcPr>
            <w:tcW w:type="dxa" w:w="2880"/>
          </w:tcPr>
          <w:p>
            <w:r>
              <w:t>[30, 33]</w:t>
            </w:r>
          </w:p>
        </w:tc>
      </w:tr>
      <w:tr>
        <w:tc>
          <w:tcPr>
            <w:tcW w:type="dxa" w:w="2880"/>
          </w:tcPr>
          <w:p>
            <w:r>
              <w:t>H3</w:t>
            </w:r>
          </w:p>
        </w:tc>
        <w:tc>
          <w:tcPr>
            <w:tcW w:type="dxa" w:w="2880"/>
          </w:tcPr>
          <w:p>
            <w:r>
              <w:t>Create a hole at 3 (right child of root)</w:t>
            </w:r>
          </w:p>
        </w:tc>
        <w:tc>
          <w:tcPr>
            <w:tcW w:type="dxa" w:w="2880"/>
          </w:tcPr>
          <w:p>
            <w:r>
              <w:t>[30, 33, ]</w:t>
            </w:r>
          </w:p>
        </w:tc>
      </w:tr>
      <w:tr>
        <w:tc>
          <w:tcPr>
            <w:tcW w:type="dxa" w:w="2880"/>
          </w:tcPr>
          <w:p>
            <w:r>
              <w:t>X</w:t>
            </w:r>
          </w:p>
        </w:tc>
        <w:tc>
          <w:tcPr>
            <w:tcW w:type="dxa" w:w="2880"/>
          </w:tcPr>
          <w:p>
            <w:r>
              <w:t>Move hole up as next number is less than 30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I2</w:t>
            </w:r>
          </w:p>
        </w:tc>
        <w:tc>
          <w:tcPr>
            <w:tcW w:type="dxa" w:w="2880"/>
          </w:tcPr>
          <w:p>
            <w:r>
              <w:t>Insert 2 at the third hole (now at root)</w:t>
            </w:r>
          </w:p>
        </w:tc>
        <w:tc>
          <w:tcPr>
            <w:tcW w:type="dxa" w:w="2880"/>
          </w:tcPr>
          <w:p>
            <w:r>
              <w:t>[2, 30, 33]</w:t>
            </w:r>
          </w:p>
        </w:tc>
      </w:tr>
      <w:tr>
        <w:tc>
          <w:tcPr>
            <w:tcW w:type="dxa" w:w="2880"/>
          </w:tcPr>
          <w:p>
            <w:r>
              <w:t>H4</w:t>
            </w:r>
          </w:p>
        </w:tc>
        <w:tc>
          <w:tcPr>
            <w:tcW w:type="dxa" w:w="2880"/>
          </w:tcPr>
          <w:p>
            <w:r>
              <w:t>Create a hole at 4 (left child of hole 2)</w:t>
            </w:r>
          </w:p>
        </w:tc>
        <w:tc>
          <w:tcPr>
            <w:tcW w:type="dxa" w:w="2880"/>
          </w:tcPr>
          <w:p>
            <w:r>
              <w:t>[2, 30, 33, ]</w:t>
            </w:r>
          </w:p>
        </w:tc>
      </w:tr>
      <w:tr>
        <w:tc>
          <w:tcPr>
            <w:tcW w:type="dxa" w:w="2880"/>
          </w:tcPr>
          <w:p>
            <w:r>
              <w:t>I52</w:t>
            </w:r>
          </w:p>
        </w:tc>
        <w:tc>
          <w:tcPr>
            <w:tcW w:type="dxa" w:w="2880"/>
          </w:tcPr>
          <w:p>
            <w:r>
              <w:t>Insert 52 at the fourth hole</w:t>
            </w:r>
          </w:p>
        </w:tc>
        <w:tc>
          <w:tcPr>
            <w:tcW w:type="dxa" w:w="2880"/>
          </w:tcPr>
          <w:p>
            <w:r>
              <w:t>[2, 30, 33, 52]</w:t>
            </w:r>
          </w:p>
        </w:tc>
      </w:tr>
      <w:tr>
        <w:tc>
          <w:tcPr>
            <w:tcW w:type="dxa" w:w="2880"/>
          </w:tcPr>
          <w:p>
            <w:r>
              <w:t>H5</w:t>
            </w:r>
          </w:p>
        </w:tc>
        <w:tc>
          <w:tcPr>
            <w:tcW w:type="dxa" w:w="2880"/>
          </w:tcPr>
          <w:p>
            <w:r>
              <w:t>Create a hole at 5 (right child of hole 2)</w:t>
            </w:r>
          </w:p>
        </w:tc>
        <w:tc>
          <w:tcPr>
            <w:tcW w:type="dxa" w:w="2880"/>
          </w:tcPr>
          <w:p>
            <w:r>
              <w:t>[2, 30, 33, 52, ]</w:t>
            </w:r>
          </w:p>
        </w:tc>
      </w:tr>
      <w:tr>
        <w:tc>
          <w:tcPr>
            <w:tcW w:type="dxa" w:w="2880"/>
          </w:tcPr>
          <w:p>
            <w:r>
              <w:t>X</w:t>
            </w:r>
          </w:p>
        </w:tc>
        <w:tc>
          <w:tcPr>
            <w:tcW w:type="dxa" w:w="2880"/>
          </w:tcPr>
          <w:p>
            <w:r>
              <w:t>Move hole up as next number less than 33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I10</w:t>
            </w:r>
          </w:p>
        </w:tc>
        <w:tc>
          <w:tcPr>
            <w:tcW w:type="dxa" w:w="2880"/>
          </w:tcPr>
          <w:p>
            <w:r>
              <w:t>Insert 10 at the fifth hole (now left child of root)</w:t>
            </w:r>
          </w:p>
        </w:tc>
        <w:tc>
          <w:tcPr>
            <w:tcW w:type="dxa" w:w="2880"/>
          </w:tcPr>
          <w:p>
            <w:r>
              <w:t>[2, 10, 30, 33, 52]</w:t>
            </w:r>
          </w:p>
        </w:tc>
      </w:tr>
      <w:tr>
        <w:tc>
          <w:tcPr>
            <w:tcW w:type="dxa" w:w="2880"/>
          </w:tcPr>
          <w:p>
            <w:r>
              <w:t>H6</w:t>
            </w:r>
          </w:p>
        </w:tc>
        <w:tc>
          <w:tcPr>
            <w:tcW w:type="dxa" w:w="2880"/>
          </w:tcPr>
          <w:p>
            <w:r>
              <w:t>Create a hole at 6 (left child of hole 3)</w:t>
            </w:r>
          </w:p>
        </w:tc>
        <w:tc>
          <w:tcPr>
            <w:tcW w:type="dxa" w:w="2880"/>
          </w:tcPr>
          <w:p>
            <w:r>
              <w:t>[2, 10, 30, 33, 52, ]</w:t>
            </w:r>
          </w:p>
        </w:tc>
      </w:tr>
      <w:tr>
        <w:tc>
          <w:tcPr>
            <w:tcW w:type="dxa" w:w="2880"/>
          </w:tcPr>
          <w:p>
            <w:r>
              <w:t>X</w:t>
            </w:r>
          </w:p>
        </w:tc>
        <w:tc>
          <w:tcPr>
            <w:tcW w:type="dxa" w:w="2880"/>
          </w:tcPr>
          <w:p>
            <w:r>
              <w:t>Move hole up as next number less than 30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I14</w:t>
            </w:r>
          </w:p>
        </w:tc>
        <w:tc>
          <w:tcPr>
            <w:tcW w:type="dxa" w:w="2880"/>
          </w:tcPr>
          <w:p>
            <w:r>
              <w:t>Insert 14 at the sixth hole (now right child of root)</w:t>
            </w:r>
          </w:p>
        </w:tc>
        <w:tc>
          <w:tcPr>
            <w:tcW w:type="dxa" w:w="2880"/>
          </w:tcPr>
          <w:p>
            <w:r>
              <w:t>[2, 10, 14, 30, 33, 52]</w:t>
            </w:r>
          </w:p>
        </w:tc>
      </w:tr>
      <w:tr>
        <w:tc>
          <w:tcPr>
            <w:tcW w:type="dxa" w:w="2880"/>
          </w:tcPr>
          <w:p>
            <w:r>
              <w:t>H7</w:t>
            </w:r>
          </w:p>
        </w:tc>
        <w:tc>
          <w:tcPr>
            <w:tcW w:type="dxa" w:w="2880"/>
          </w:tcPr>
          <w:p>
            <w:r>
              <w:t>Create a hole at 7 (right child of hole 3)</w:t>
            </w:r>
          </w:p>
        </w:tc>
        <w:tc>
          <w:tcPr>
            <w:tcW w:type="dxa" w:w="2880"/>
          </w:tcPr>
          <w:p>
            <w:r>
              <w:t>[2, 10, 14, 30, 33, 52, ]</w:t>
            </w:r>
          </w:p>
        </w:tc>
      </w:tr>
      <w:tr>
        <w:tc>
          <w:tcPr>
            <w:tcW w:type="dxa" w:w="2880"/>
          </w:tcPr>
          <w:p>
            <w:r>
              <w:t>I59</w:t>
            </w:r>
          </w:p>
        </w:tc>
        <w:tc>
          <w:tcPr>
            <w:tcW w:type="dxa" w:w="2880"/>
          </w:tcPr>
          <w:p>
            <w:r>
              <w:t>Insert 59 at the seventh hole</w:t>
            </w:r>
          </w:p>
        </w:tc>
        <w:tc>
          <w:tcPr>
            <w:tcW w:type="dxa" w:w="2880"/>
          </w:tcPr>
          <w:p>
            <w:r>
              <w:t>[2, 10, 14, 30, 33, 52, 59]</w:t>
            </w:r>
          </w:p>
        </w:tc>
      </w:tr>
      <w:tr>
        <w:tc>
          <w:tcPr>
            <w:tcW w:type="dxa" w:w="2880"/>
          </w:tcPr>
          <w:p>
            <w:r>
              <w:t>H8</w:t>
            </w:r>
          </w:p>
        </w:tc>
        <w:tc>
          <w:tcPr>
            <w:tcW w:type="dxa" w:w="2880"/>
          </w:tcPr>
          <w:p>
            <w:r>
              <w:t>Create a hole at 8 (left child of hole 4)</w:t>
            </w:r>
          </w:p>
        </w:tc>
        <w:tc>
          <w:tcPr>
            <w:tcW w:type="dxa" w:w="2880"/>
          </w:tcPr>
          <w:p>
            <w:r>
              <w:t>[2, 10, 14, 30, 33, 52, 59, ]</w:t>
            </w:r>
          </w:p>
        </w:tc>
      </w:tr>
      <w:tr>
        <w:tc>
          <w:tcPr>
            <w:tcW w:type="dxa" w:w="2880"/>
          </w:tcPr>
          <w:p>
            <w:r>
              <w:t>I80</w:t>
            </w:r>
          </w:p>
        </w:tc>
        <w:tc>
          <w:tcPr>
            <w:tcW w:type="dxa" w:w="2880"/>
          </w:tcPr>
          <w:p>
            <w:r>
              <w:t>Insert 80 at the eight hole</w:t>
            </w:r>
          </w:p>
        </w:tc>
        <w:tc>
          <w:tcPr>
            <w:tcW w:type="dxa" w:w="2880"/>
          </w:tcPr>
          <w:p>
            <w:r>
              <w:t>[2, 10, 14, 30, 33, 52, 59, 80]</w:t>
            </w:r>
          </w:p>
        </w:tc>
      </w:tr>
      <w:tr>
        <w:tc>
          <w:tcPr>
            <w:tcW w:type="dxa" w:w="2880"/>
          </w:tcPr>
          <w:p>
            <w:r>
              <w:t>H9</w:t>
            </w:r>
          </w:p>
        </w:tc>
        <w:tc>
          <w:tcPr>
            <w:tcW w:type="dxa" w:w="2880"/>
          </w:tcPr>
          <w:p>
            <w:r>
              <w:t>Create a hole at 9 (right child of hole 4)</w:t>
            </w:r>
          </w:p>
        </w:tc>
        <w:tc>
          <w:tcPr>
            <w:tcW w:type="dxa" w:w="2880"/>
          </w:tcPr>
          <w:p>
            <w:r>
              <w:t>[2, 10, 14, 30, 33, 52, 59, 80, ]</w:t>
            </w:r>
          </w:p>
        </w:tc>
      </w:tr>
      <w:tr>
        <w:tc>
          <w:tcPr>
            <w:tcW w:type="dxa" w:w="2880"/>
          </w:tcPr>
          <w:p>
            <w:r>
              <w:t>I89</w:t>
            </w:r>
          </w:p>
        </w:tc>
        <w:tc>
          <w:tcPr>
            <w:tcW w:type="dxa" w:w="2880"/>
          </w:tcPr>
          <w:p>
            <w:r>
              <w:t>Insert 89 at the ninth hole</w:t>
            </w:r>
          </w:p>
        </w:tc>
        <w:tc>
          <w:tcPr>
            <w:tcW w:type="dxa" w:w="2880"/>
          </w:tcPr>
          <w:p>
            <w:r>
              <w:t>[2, 10, 14, 30, 33, 52, 59, 80, 89]</w:t>
            </w:r>
          </w:p>
        </w:tc>
      </w:tr>
      <w:tr>
        <w:tc>
          <w:tcPr>
            <w:tcW w:type="dxa" w:w="2880"/>
          </w:tcPr>
          <w:p>
            <w:r>
              <w:t>H10</w:t>
            </w:r>
          </w:p>
        </w:tc>
        <w:tc>
          <w:tcPr>
            <w:tcW w:type="dxa" w:w="2880"/>
          </w:tcPr>
          <w:p>
            <w:r>
              <w:t>Create a hole at 10 (left child of hole 5)</w:t>
            </w:r>
          </w:p>
        </w:tc>
        <w:tc>
          <w:tcPr>
            <w:tcW w:type="dxa" w:w="2880"/>
          </w:tcPr>
          <w:p>
            <w:r>
              <w:t>[2, 10, 14, 30, 33, 52, 59, 80, 89, ]</w:t>
            </w:r>
          </w:p>
        </w:tc>
      </w:tr>
      <w:tr>
        <w:tc>
          <w:tcPr>
            <w:tcW w:type="dxa" w:w="2880"/>
          </w:tcPr>
          <w:p>
            <w:r>
              <w:t>I96</w:t>
            </w:r>
          </w:p>
        </w:tc>
        <w:tc>
          <w:tcPr>
            <w:tcW w:type="dxa" w:w="2880"/>
          </w:tcPr>
          <w:p>
            <w:r>
              <w:t>Insert 96 at the tenth hole</w:t>
            </w:r>
          </w:p>
        </w:tc>
        <w:tc>
          <w:tcPr>
            <w:tcW w:type="dxa" w:w="2880"/>
          </w:tcPr>
          <w:p>
            <w:r>
              <w:t>[2, 10, 14, 30, 33, 52, 59, 80, 89, 96]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Operation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  <w:tc>
          <w:tcPr>
            <w:tcW w:type="dxa" w:w="2880"/>
          </w:tcPr>
          <w:p>
            <w:r>
              <w:t>Heap (as list)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No operation yet – all values inserted</w:t>
            </w:r>
          </w:p>
        </w:tc>
        <w:tc>
          <w:tcPr>
            <w:tcW w:type="dxa" w:w="2880"/>
          </w:tcPr>
          <w:p>
            <w:r>
              <w:t>[33, 30, 2, 52, 10, 14, 59, 80, 89, 96]</w:t>
            </w:r>
          </w:p>
        </w:tc>
      </w:tr>
      <w:tr>
        <w:tc>
          <w:tcPr>
            <w:tcW w:type="dxa" w:w="2880"/>
          </w:tcPr>
          <w:p>
            <w:r>
              <w:t>X10</w:t>
            </w:r>
          </w:p>
        </w:tc>
        <w:tc>
          <w:tcPr>
            <w:tcW w:type="dxa" w:w="2880"/>
          </w:tcPr>
          <w:p>
            <w:r>
              <w:t>Swap 10 with 30 as 30 above and 10 smaller</w:t>
            </w:r>
          </w:p>
        </w:tc>
        <w:tc>
          <w:tcPr>
            <w:tcW w:type="dxa" w:w="2880"/>
          </w:tcPr>
          <w:p>
            <w:r>
              <w:t>[33, 10, 2, 52, 30, 14, 59, 80, 89, 96]</w:t>
            </w:r>
          </w:p>
        </w:tc>
      </w:tr>
      <w:tr>
        <w:tc>
          <w:tcPr>
            <w:tcW w:type="dxa" w:w="2880"/>
          </w:tcPr>
          <w:p>
            <w:r>
              <w:t>X2</w:t>
            </w:r>
          </w:p>
        </w:tc>
        <w:tc>
          <w:tcPr>
            <w:tcW w:type="dxa" w:w="2880"/>
          </w:tcPr>
          <w:p>
            <w:r>
              <w:t>Swap 2 with 33 as 33 above and 2 smaller</w:t>
            </w:r>
          </w:p>
        </w:tc>
        <w:tc>
          <w:tcPr>
            <w:tcW w:type="dxa" w:w="2880"/>
          </w:tcPr>
          <w:p>
            <w:r>
              <w:t>[2, 10, 33, 52, 30, 14, 59, 80, 89, 96]</w:t>
            </w:r>
          </w:p>
        </w:tc>
      </w:tr>
      <w:tr>
        <w:tc>
          <w:tcPr>
            <w:tcW w:type="dxa" w:w="2880"/>
          </w:tcPr>
          <w:p>
            <w:r>
              <w:t>X14</w:t>
            </w:r>
          </w:p>
        </w:tc>
        <w:tc>
          <w:tcPr>
            <w:tcW w:type="dxa" w:w="2880"/>
          </w:tcPr>
          <w:p>
            <w:r>
              <w:t>Swap 14 with 33 as 33 above and 14 smaller</w:t>
            </w:r>
          </w:p>
        </w:tc>
        <w:tc>
          <w:tcPr>
            <w:tcW w:type="dxa" w:w="2880"/>
          </w:tcPr>
          <w:p>
            <w:r>
              <w:t xml:space="preserve">[2, 10, 14, 52, 30, 33, 59, 80, 89, 96]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Operation</w:t>
            </w:r>
          </w:p>
        </w:tc>
        <w:tc>
          <w:tcPr>
            <w:tcW w:type="dxa" w:w="2160"/>
          </w:tcPr>
          <w:p>
            <w:r>
              <w:t>Explanation</w:t>
            </w:r>
          </w:p>
        </w:tc>
        <w:tc>
          <w:tcPr>
            <w:tcW w:type="dxa" w:w="2160"/>
          </w:tcPr>
          <w:p>
            <w:r>
              <w:t>Heap (as list)</w:t>
            </w:r>
          </w:p>
        </w:tc>
        <w:tc>
          <w:tcPr>
            <w:tcW w:type="dxa" w:w="2160"/>
          </w:tcPr>
          <w:p>
            <w:r>
              <w:t>Removed</w:t>
            </w:r>
          </w:p>
        </w:tc>
      </w:tr>
      <w:tr>
        <w:tc>
          <w:tcPr>
            <w:tcW w:type="dxa" w:w="2160"/>
          </w:tcPr>
          <w:p>
            <w:r>
              <w:t>M2</w:t>
            </w:r>
          </w:p>
        </w:tc>
        <w:tc>
          <w:tcPr>
            <w:tcW w:type="dxa" w:w="2160"/>
          </w:tcPr>
          <w:p>
            <w:r>
              <w:t>Remove 2 from the root as smallest</w:t>
            </w:r>
          </w:p>
        </w:tc>
        <w:tc>
          <w:tcPr>
            <w:tcW w:type="dxa" w:w="2160"/>
          </w:tcPr>
          <w:p>
            <w:r>
              <w:t xml:space="preserve">[ , 10, 14, 52, 30, 33, 59, 80, 89, 96] </w:t>
            </w:r>
          </w:p>
        </w:tc>
        <w:tc>
          <w:tcPr>
            <w:tcW w:type="dxa" w:w="2160"/>
          </w:tcPr>
          <w:p>
            <w:r>
              <w:t>[2]</w:t>
            </w:r>
          </w:p>
        </w:tc>
      </w:tr>
      <w:tr>
        <w:tc>
          <w:tcPr>
            <w:tcW w:type="dxa" w:w="2160"/>
          </w:tcPr>
          <w:p>
            <w:r>
              <w:t>L</w:t>
            </w:r>
          </w:p>
        </w:tc>
        <w:tc>
          <w:tcPr>
            <w:tcW w:type="dxa" w:w="2160"/>
          </w:tcPr>
          <w:p>
            <w:r>
              <w:t>Move Left child up (10) and hole down</w:t>
            </w:r>
          </w:p>
        </w:tc>
        <w:tc>
          <w:tcPr>
            <w:tcW w:type="dxa" w:w="2160"/>
          </w:tcPr>
          <w:p>
            <w:r>
              <w:t>[10,  , 14, 52, 30, 33, 59, 80, 89, 96]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</w:t>
            </w:r>
          </w:p>
        </w:tc>
        <w:tc>
          <w:tcPr>
            <w:tcW w:type="dxa" w:w="2160"/>
          </w:tcPr>
          <w:p>
            <w:r>
              <w:t>Move Right child up (30) and hole down</w:t>
            </w:r>
          </w:p>
        </w:tc>
        <w:tc>
          <w:tcPr>
            <w:tcW w:type="dxa" w:w="2160"/>
          </w:tcPr>
          <w:p>
            <w:r>
              <w:t>[10, 30, 14, 52,  , 33, 59, 80, 89, 96]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X96</w:t>
            </w:r>
          </w:p>
        </w:tc>
        <w:tc>
          <w:tcPr>
            <w:tcW w:type="dxa" w:w="2160"/>
          </w:tcPr>
          <w:p>
            <w:r>
              <w:t>Move 96 up into the hole as it is the next smallest number down and gets rid of the hole</w:t>
            </w:r>
          </w:p>
        </w:tc>
        <w:tc>
          <w:tcPr>
            <w:tcW w:type="dxa" w:w="2160"/>
          </w:tcPr>
          <w:p>
            <w:r>
              <w:t>[10, 30, 14, 52, 96, 33, 59, 80, 89]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M10</w:t>
            </w:r>
          </w:p>
        </w:tc>
        <w:tc>
          <w:tcPr>
            <w:tcW w:type="dxa" w:w="2160"/>
          </w:tcPr>
          <w:p>
            <w:r>
              <w:t>Remove 10 from the root as smallest</w:t>
            </w:r>
          </w:p>
        </w:tc>
        <w:tc>
          <w:tcPr>
            <w:tcW w:type="dxa" w:w="2160"/>
          </w:tcPr>
          <w:p>
            <w:r>
              <w:t>[ , 30, 14, 52, 96, 33, 59, 80, 89]</w:t>
            </w:r>
          </w:p>
        </w:tc>
        <w:tc>
          <w:tcPr>
            <w:tcW w:type="dxa" w:w="2160"/>
          </w:tcPr>
          <w:p>
            <w:r>
              <w:t>[2, 10]</w:t>
            </w:r>
          </w:p>
        </w:tc>
      </w:tr>
      <w:tr>
        <w:tc>
          <w:tcPr>
            <w:tcW w:type="dxa" w:w="2160"/>
          </w:tcPr>
          <w:p>
            <w:r>
              <w:t>R</w:t>
            </w:r>
          </w:p>
        </w:tc>
        <w:tc>
          <w:tcPr>
            <w:tcW w:type="dxa" w:w="2160"/>
          </w:tcPr>
          <w:p>
            <w:r>
              <w:t>Move Right child up (14) and hole down</w:t>
            </w:r>
          </w:p>
        </w:tc>
        <w:tc>
          <w:tcPr>
            <w:tcW w:type="dxa" w:w="2160"/>
          </w:tcPr>
          <w:p>
            <w:r>
              <w:t>[14, 30,  , 52, 96, 33, 59, 80, 89]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X33</w:t>
            </w:r>
          </w:p>
        </w:tc>
        <w:tc>
          <w:tcPr>
            <w:tcW w:type="dxa" w:w="2160"/>
          </w:tcPr>
          <w:p>
            <w:r>
              <w:t>Move 33 up into the hole as it is the next smallest number down and gets rid of the hole</w:t>
            </w:r>
          </w:p>
        </w:tc>
        <w:tc>
          <w:tcPr>
            <w:tcW w:type="dxa" w:w="2160"/>
          </w:tcPr>
          <w:p>
            <w:r>
              <w:t>[14, 30, 33, 52, 96, 59, 80, 89]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M14</w:t>
            </w:r>
          </w:p>
        </w:tc>
        <w:tc>
          <w:tcPr>
            <w:tcW w:type="dxa" w:w="2160"/>
          </w:tcPr>
          <w:p>
            <w:r>
              <w:t>Remove 14 from the root as smallest</w:t>
            </w:r>
          </w:p>
        </w:tc>
        <w:tc>
          <w:tcPr>
            <w:tcW w:type="dxa" w:w="2160"/>
          </w:tcPr>
          <w:p>
            <w:r>
              <w:t>[ , 30, 33, 52, 96, 59, 80, 89]</w:t>
            </w:r>
          </w:p>
        </w:tc>
        <w:tc>
          <w:tcPr>
            <w:tcW w:type="dxa" w:w="2160"/>
          </w:tcPr>
          <w:p>
            <w:r>
              <w:t>[2, 10, 14]</w:t>
            </w:r>
          </w:p>
        </w:tc>
      </w:tr>
      <w:tr>
        <w:tc>
          <w:tcPr>
            <w:tcW w:type="dxa" w:w="2160"/>
          </w:tcPr>
          <w:p>
            <w:r>
              <w:t>L</w:t>
            </w:r>
          </w:p>
        </w:tc>
        <w:tc>
          <w:tcPr>
            <w:tcW w:type="dxa" w:w="2160"/>
          </w:tcPr>
          <w:p>
            <w:r>
              <w:t>Move Left child up (30) and hole down</w:t>
            </w:r>
          </w:p>
        </w:tc>
        <w:tc>
          <w:tcPr>
            <w:tcW w:type="dxa" w:w="2160"/>
          </w:tcPr>
          <w:p>
            <w:r>
              <w:t>[30,  , 33, 52, 96, 59, 80, 89]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L</w:t>
            </w:r>
          </w:p>
        </w:tc>
        <w:tc>
          <w:tcPr>
            <w:tcW w:type="dxa" w:w="2160"/>
          </w:tcPr>
          <w:p>
            <w:r>
              <w:t>Move Left child up (52) and hole down</w:t>
            </w:r>
          </w:p>
        </w:tc>
        <w:tc>
          <w:tcPr>
            <w:tcW w:type="dxa" w:w="2160"/>
          </w:tcPr>
          <w:p>
            <w:r>
              <w:t>[30, 52, 33,  , 96, 59, 80, 89]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X80</w:t>
            </w:r>
          </w:p>
        </w:tc>
        <w:tc>
          <w:tcPr>
            <w:tcW w:type="dxa" w:w="2160"/>
          </w:tcPr>
          <w:p>
            <w:r>
              <w:t>Move 80 up into the hole as it is the next smallest number down and gets rid of the hole</w:t>
            </w:r>
          </w:p>
        </w:tc>
        <w:tc>
          <w:tcPr>
            <w:tcW w:type="dxa" w:w="2160"/>
          </w:tcPr>
          <w:p>
            <w:r>
              <w:t>[30, 52, 33, 80, 96, 59, 89]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M30</w:t>
            </w:r>
          </w:p>
        </w:tc>
        <w:tc>
          <w:tcPr>
            <w:tcW w:type="dxa" w:w="2160"/>
          </w:tcPr>
          <w:p>
            <w:r>
              <w:t>Remove 30 from the root as smallest</w:t>
            </w:r>
          </w:p>
        </w:tc>
        <w:tc>
          <w:tcPr>
            <w:tcW w:type="dxa" w:w="2160"/>
          </w:tcPr>
          <w:p>
            <w:r>
              <w:t>[ , 52, 33, 80, 96, 59, 89]</w:t>
            </w:r>
          </w:p>
        </w:tc>
        <w:tc>
          <w:tcPr>
            <w:tcW w:type="dxa" w:w="2160"/>
          </w:tcPr>
          <w:p>
            <w:r>
              <w:t>[2, 10, 14, 30]</w:t>
            </w:r>
          </w:p>
        </w:tc>
      </w:tr>
      <w:tr>
        <w:tc>
          <w:tcPr>
            <w:tcW w:type="dxa" w:w="2160"/>
          </w:tcPr>
          <w:p>
            <w:r>
              <w:t>R</w:t>
            </w:r>
          </w:p>
        </w:tc>
        <w:tc>
          <w:tcPr>
            <w:tcW w:type="dxa" w:w="2160"/>
          </w:tcPr>
          <w:p>
            <w:r>
              <w:t>Move Right child up (33) and hole down</w:t>
            </w:r>
          </w:p>
        </w:tc>
        <w:tc>
          <w:tcPr>
            <w:tcW w:type="dxa" w:w="2160"/>
          </w:tcPr>
          <w:p>
            <w:r>
              <w:t>[33, 52,  , 80, 96, 59, 89]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X59</w:t>
            </w:r>
          </w:p>
        </w:tc>
        <w:tc>
          <w:tcPr>
            <w:tcW w:type="dxa" w:w="2160"/>
          </w:tcPr>
          <w:p>
            <w:r>
              <w:t>Move 59 up into the hole as it is the next smallest number down and gets rid of the hole</w:t>
            </w:r>
          </w:p>
        </w:tc>
        <w:tc>
          <w:tcPr>
            <w:tcW w:type="dxa" w:w="2160"/>
          </w:tcPr>
          <w:p>
            <w:r>
              <w:t>[33, 52, 59, 80, 96, 89]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M33</w:t>
            </w:r>
          </w:p>
        </w:tc>
        <w:tc>
          <w:tcPr>
            <w:tcW w:type="dxa" w:w="2160"/>
          </w:tcPr>
          <w:p>
            <w:r>
              <w:t>Remove 33 from the root as smallest</w:t>
            </w:r>
          </w:p>
        </w:tc>
        <w:tc>
          <w:tcPr>
            <w:tcW w:type="dxa" w:w="2160"/>
          </w:tcPr>
          <w:p>
            <w:r>
              <w:t>[ , 52, 59, 80, 96, 89]</w:t>
            </w:r>
          </w:p>
        </w:tc>
        <w:tc>
          <w:tcPr>
            <w:tcW w:type="dxa" w:w="2160"/>
          </w:tcPr>
          <w:p>
            <w:r>
              <w:t>[2, 10, 14, 30, 33]</w:t>
            </w:r>
          </w:p>
        </w:tc>
      </w:tr>
      <w:tr>
        <w:tc>
          <w:tcPr>
            <w:tcW w:type="dxa" w:w="2160"/>
          </w:tcPr>
          <w:p>
            <w:r>
              <w:t>L</w:t>
            </w:r>
          </w:p>
        </w:tc>
        <w:tc>
          <w:tcPr>
            <w:tcW w:type="dxa" w:w="2160"/>
          </w:tcPr>
          <w:p>
            <w:r>
              <w:t>Move Left child up (52) and hole down</w:t>
            </w:r>
          </w:p>
        </w:tc>
        <w:tc>
          <w:tcPr>
            <w:tcW w:type="dxa" w:w="2160"/>
          </w:tcPr>
          <w:p>
            <w:r>
              <w:t>[52,  , 59, 80, 96, 89]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L</w:t>
            </w:r>
          </w:p>
        </w:tc>
        <w:tc>
          <w:tcPr>
            <w:tcW w:type="dxa" w:w="2160"/>
          </w:tcPr>
          <w:p>
            <w:r>
              <w:t>Move Left child up (80) and hole down</w:t>
            </w:r>
          </w:p>
        </w:tc>
        <w:tc>
          <w:tcPr>
            <w:tcW w:type="dxa" w:w="2160"/>
          </w:tcPr>
          <w:p>
            <w:r>
              <w:t>[52, 80, 59,  , 96, 89]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X89</w:t>
            </w:r>
          </w:p>
        </w:tc>
        <w:tc>
          <w:tcPr>
            <w:tcW w:type="dxa" w:w="2160"/>
          </w:tcPr>
          <w:p>
            <w:r>
              <w:t>Move 89 up into the hole as it is the next smallest number down and gets rid of the hole</w:t>
            </w:r>
          </w:p>
        </w:tc>
        <w:tc>
          <w:tcPr>
            <w:tcW w:type="dxa" w:w="2160"/>
          </w:tcPr>
          <w:p>
            <w:r>
              <w:t>[52, 80, 59, 89, 96]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M52</w:t>
            </w:r>
          </w:p>
        </w:tc>
        <w:tc>
          <w:tcPr>
            <w:tcW w:type="dxa" w:w="2160"/>
          </w:tcPr>
          <w:p>
            <w:r>
              <w:t>Remove 52 from the root as smallest</w:t>
            </w:r>
          </w:p>
        </w:tc>
        <w:tc>
          <w:tcPr>
            <w:tcW w:type="dxa" w:w="2160"/>
          </w:tcPr>
          <w:p>
            <w:r>
              <w:t>[ , 80, 59, 89, 96]</w:t>
            </w:r>
          </w:p>
        </w:tc>
        <w:tc>
          <w:tcPr>
            <w:tcW w:type="dxa" w:w="2160"/>
          </w:tcPr>
          <w:p>
            <w:r>
              <w:t>[2, 10, 14, 30, 33, 52]</w:t>
            </w:r>
          </w:p>
        </w:tc>
      </w:tr>
      <w:tr>
        <w:tc>
          <w:tcPr>
            <w:tcW w:type="dxa" w:w="2160"/>
          </w:tcPr>
          <w:p>
            <w:r>
              <w:t>X59</w:t>
            </w:r>
          </w:p>
        </w:tc>
        <w:tc>
          <w:tcPr>
            <w:tcW w:type="dxa" w:w="2160"/>
          </w:tcPr>
          <w:p>
            <w:r>
              <w:t>Move 59 up into the hole as it is the next smallest number down and gets rid of the hole</w:t>
            </w:r>
          </w:p>
        </w:tc>
        <w:tc>
          <w:tcPr>
            <w:tcW w:type="dxa" w:w="2160"/>
          </w:tcPr>
          <w:p>
            <w:r>
              <w:t>[59, 80, 89, 96]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M59</w:t>
            </w:r>
          </w:p>
        </w:tc>
        <w:tc>
          <w:tcPr>
            <w:tcW w:type="dxa" w:w="2160"/>
          </w:tcPr>
          <w:p>
            <w:r>
              <w:t>Remove 59 from the root as smallest</w:t>
            </w:r>
          </w:p>
        </w:tc>
        <w:tc>
          <w:tcPr>
            <w:tcW w:type="dxa" w:w="2160"/>
          </w:tcPr>
          <w:p>
            <w:r>
              <w:t>[ , 80, 89, 96]</w:t>
            </w:r>
          </w:p>
        </w:tc>
        <w:tc>
          <w:tcPr>
            <w:tcW w:type="dxa" w:w="2160"/>
          </w:tcPr>
          <w:p>
            <w:r>
              <w:t>[2, 10, 14, 30, 33, 52, 59]</w:t>
            </w:r>
          </w:p>
        </w:tc>
      </w:tr>
      <w:tr>
        <w:tc>
          <w:tcPr>
            <w:tcW w:type="dxa" w:w="2160"/>
          </w:tcPr>
          <w:p>
            <w:r>
              <w:t>L</w:t>
            </w:r>
          </w:p>
        </w:tc>
        <w:tc>
          <w:tcPr>
            <w:tcW w:type="dxa" w:w="2160"/>
          </w:tcPr>
          <w:p>
            <w:r>
              <w:t>Move Left child up (52) and hole down</w:t>
            </w:r>
          </w:p>
        </w:tc>
        <w:tc>
          <w:tcPr>
            <w:tcW w:type="dxa" w:w="2160"/>
          </w:tcPr>
          <w:p>
            <w:r>
              <w:t>[80,  , 89, 96]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X89</w:t>
            </w:r>
          </w:p>
        </w:tc>
        <w:tc>
          <w:tcPr>
            <w:tcW w:type="dxa" w:w="2160"/>
          </w:tcPr>
          <w:p>
            <w:r>
              <w:t>Move 89 up into the hole as it is the next smallest number down and gets rid of the hole</w:t>
            </w:r>
          </w:p>
        </w:tc>
        <w:tc>
          <w:tcPr>
            <w:tcW w:type="dxa" w:w="2160"/>
          </w:tcPr>
          <w:p>
            <w:r>
              <w:t>[80, 89, 96]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M80</w:t>
            </w:r>
          </w:p>
        </w:tc>
        <w:tc>
          <w:tcPr>
            <w:tcW w:type="dxa" w:w="2160"/>
          </w:tcPr>
          <w:p>
            <w:r>
              <w:t>Remove 80 from the root as smallest</w:t>
            </w:r>
          </w:p>
        </w:tc>
        <w:tc>
          <w:tcPr>
            <w:tcW w:type="dxa" w:w="2160"/>
          </w:tcPr>
          <w:p>
            <w:r>
              <w:t>[ , 89, 96]</w:t>
            </w:r>
          </w:p>
        </w:tc>
        <w:tc>
          <w:tcPr>
            <w:tcW w:type="dxa" w:w="2160"/>
          </w:tcPr>
          <w:p>
            <w:r>
              <w:t>[2, 10, 14, 30, 33, 52, 59, 80]</w:t>
            </w:r>
          </w:p>
        </w:tc>
      </w:tr>
      <w:tr>
        <w:tc>
          <w:tcPr>
            <w:tcW w:type="dxa" w:w="2160"/>
          </w:tcPr>
          <w:p>
            <w:r>
              <w:t>L</w:t>
            </w:r>
          </w:p>
        </w:tc>
        <w:tc>
          <w:tcPr>
            <w:tcW w:type="dxa" w:w="2160"/>
          </w:tcPr>
          <w:p>
            <w:r>
              <w:t>Move Left child up (89) and hole down</w:t>
            </w:r>
          </w:p>
        </w:tc>
        <w:tc>
          <w:tcPr>
            <w:tcW w:type="dxa" w:w="2160"/>
          </w:tcPr>
          <w:p>
            <w:r>
              <w:t>[89,  , 96]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X96</w:t>
            </w:r>
          </w:p>
        </w:tc>
        <w:tc>
          <w:tcPr>
            <w:tcW w:type="dxa" w:w="2160"/>
          </w:tcPr>
          <w:p>
            <w:r>
              <w:t>Move 96 up into the hole as it is the next smallest number down and gets rid of the hole</w:t>
            </w:r>
          </w:p>
        </w:tc>
        <w:tc>
          <w:tcPr>
            <w:tcW w:type="dxa" w:w="2160"/>
          </w:tcPr>
          <w:p>
            <w:r>
              <w:t>[89, 96]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M89</w:t>
            </w:r>
          </w:p>
        </w:tc>
        <w:tc>
          <w:tcPr>
            <w:tcW w:type="dxa" w:w="2160"/>
          </w:tcPr>
          <w:p>
            <w:r>
              <w:t>Remove 89 from the root as smallest</w:t>
            </w:r>
          </w:p>
        </w:tc>
        <w:tc>
          <w:tcPr>
            <w:tcW w:type="dxa" w:w="2160"/>
          </w:tcPr>
          <w:p>
            <w:r>
              <w:t>[ , 96]</w:t>
            </w:r>
          </w:p>
        </w:tc>
        <w:tc>
          <w:tcPr>
            <w:tcW w:type="dxa" w:w="2160"/>
          </w:tcPr>
          <w:p>
            <w:r>
              <w:t>[2, 10, 14, 30, 33, 52, 59, 80, 89]</w:t>
            </w:r>
          </w:p>
        </w:tc>
      </w:tr>
      <w:tr>
        <w:tc>
          <w:tcPr>
            <w:tcW w:type="dxa" w:w="2160"/>
          </w:tcPr>
          <w:p>
            <w:r>
              <w:t>X96</w:t>
            </w:r>
          </w:p>
        </w:tc>
        <w:tc>
          <w:tcPr>
            <w:tcW w:type="dxa" w:w="2160"/>
          </w:tcPr>
          <w:p>
            <w:r>
              <w:t>Move 96 up into the hole as it is the next smallest number down and gets rid of the hole</w:t>
            </w:r>
          </w:p>
        </w:tc>
        <w:tc>
          <w:tcPr>
            <w:tcW w:type="dxa" w:w="2160"/>
          </w:tcPr>
          <w:p>
            <w:r>
              <w:t>[96]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M96</w:t>
            </w:r>
          </w:p>
        </w:tc>
        <w:tc>
          <w:tcPr>
            <w:tcW w:type="dxa" w:w="2160"/>
          </w:tcPr>
          <w:p>
            <w:r>
              <w:t>Remove 96 from the root as smallest</w:t>
            </w:r>
          </w:p>
        </w:tc>
        <w:tc>
          <w:tcPr>
            <w:tcW w:type="dxa" w:w="2160"/>
          </w:tcPr>
          <w:p>
            <w:r>
              <w:t>[ ]</w:t>
            </w:r>
          </w:p>
        </w:tc>
        <w:tc>
          <w:tcPr>
            <w:tcW w:type="dxa" w:w="2160"/>
          </w:tcPr>
          <w:p>
            <w:r>
              <w:t>[2, 10, 14, 30, 33, 52, 59, 80, 89, 96]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Operation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  <w:tc>
          <w:tcPr>
            <w:tcW w:type="dxa" w:w="2880"/>
          </w:tcPr>
          <w:p>
            <w:r>
              <w:t>AVL Tree (as list)</w:t>
            </w:r>
          </w:p>
        </w:tc>
      </w:tr>
      <w:tr>
        <w:tc>
          <w:tcPr>
            <w:tcW w:type="dxa" w:w="2880"/>
          </w:tcPr>
          <w:p>
            <w:r>
              <w:t>I33</w:t>
            </w:r>
          </w:p>
        </w:tc>
        <w:tc>
          <w:tcPr>
            <w:tcW w:type="dxa" w:w="2880"/>
          </w:tcPr>
          <w:p>
            <w:r>
              <w:t>Insert 33 as root</w:t>
            </w:r>
          </w:p>
        </w:tc>
        <w:tc>
          <w:tcPr>
            <w:tcW w:type="dxa" w:w="2880"/>
          </w:tcPr>
          <w:p>
            <w:r>
              <w:t>[33]</w:t>
            </w:r>
          </w:p>
        </w:tc>
      </w:tr>
      <w:tr>
        <w:tc>
          <w:tcPr>
            <w:tcW w:type="dxa" w:w="2880"/>
          </w:tcPr>
          <w:p>
            <w:r>
              <w:t>I30L33</w:t>
            </w:r>
          </w:p>
        </w:tc>
        <w:tc>
          <w:tcPr>
            <w:tcW w:type="dxa" w:w="2880"/>
          </w:tcPr>
          <w:p>
            <w:r>
              <w:t>Insert 30 left of 33 as less than 33</w:t>
            </w:r>
          </w:p>
        </w:tc>
        <w:tc>
          <w:tcPr>
            <w:tcW w:type="dxa" w:w="2880"/>
          </w:tcPr>
          <w:p>
            <w:r>
              <w:t>[33, 30]</w:t>
            </w:r>
          </w:p>
        </w:tc>
      </w:tr>
      <w:tr>
        <w:tc>
          <w:tcPr>
            <w:tcW w:type="dxa" w:w="2880"/>
          </w:tcPr>
          <w:p>
            <w:r>
              <w:t>I2L30</w:t>
            </w:r>
          </w:p>
        </w:tc>
        <w:tc>
          <w:tcPr>
            <w:tcW w:type="dxa" w:w="2880"/>
          </w:tcPr>
          <w:p>
            <w:r>
              <w:t>Insert 2 left of 30 as less than 30</w:t>
            </w:r>
          </w:p>
        </w:tc>
        <w:tc>
          <w:tcPr>
            <w:tcW w:type="dxa" w:w="2880"/>
          </w:tcPr>
          <w:p>
            <w:r>
              <w:t>[33, 30, 2]</w:t>
            </w:r>
          </w:p>
        </w:tc>
      </w:tr>
      <w:tr>
        <w:tc>
          <w:tcPr>
            <w:tcW w:type="dxa" w:w="2880"/>
          </w:tcPr>
          <w:p>
            <w:r>
              <w:t>R30</w:t>
            </w:r>
          </w:p>
        </w:tc>
        <w:tc>
          <w:tcPr>
            <w:tcW w:type="dxa" w:w="2880"/>
          </w:tcPr>
          <w:p>
            <w:r>
              <w:t>Rotate tree about 30 so 30 becomes the root</w:t>
            </w:r>
          </w:p>
        </w:tc>
        <w:tc>
          <w:tcPr>
            <w:tcW w:type="dxa" w:w="2880"/>
          </w:tcPr>
          <w:p>
            <w:r>
              <w:t xml:space="preserve">[30, 2, 33] </w:t>
            </w:r>
          </w:p>
        </w:tc>
      </w:tr>
      <w:tr>
        <w:tc>
          <w:tcPr>
            <w:tcW w:type="dxa" w:w="2880"/>
          </w:tcPr>
          <w:p>
            <w:r>
              <w:t>I52R33</w:t>
            </w:r>
          </w:p>
        </w:tc>
        <w:tc>
          <w:tcPr>
            <w:tcW w:type="dxa" w:w="2880"/>
          </w:tcPr>
          <w:p>
            <w:r>
              <w:t>Insert 52 right of 33 as bigger than 33</w:t>
            </w:r>
          </w:p>
        </w:tc>
        <w:tc>
          <w:tcPr>
            <w:tcW w:type="dxa" w:w="2880"/>
          </w:tcPr>
          <w:p>
            <w:r>
              <w:t>[30, 2, 33, 52]</w:t>
            </w:r>
          </w:p>
        </w:tc>
      </w:tr>
      <w:tr>
        <w:tc>
          <w:tcPr>
            <w:tcW w:type="dxa" w:w="2880"/>
          </w:tcPr>
          <w:p>
            <w:r>
              <w:t>I10R2</w:t>
            </w:r>
          </w:p>
        </w:tc>
        <w:tc>
          <w:tcPr>
            <w:tcW w:type="dxa" w:w="2880"/>
          </w:tcPr>
          <w:p>
            <w:r>
              <w:t>Insert 10 right of 2 as bigger than 2 but less than 30</w:t>
            </w:r>
          </w:p>
        </w:tc>
        <w:tc>
          <w:tcPr>
            <w:tcW w:type="dxa" w:w="2880"/>
          </w:tcPr>
          <w:p>
            <w:r>
              <w:t>[30, 2, 33, 10, 52]</w:t>
            </w:r>
          </w:p>
        </w:tc>
      </w:tr>
      <w:tr>
        <w:tc>
          <w:tcPr>
            <w:tcW w:type="dxa" w:w="2880"/>
          </w:tcPr>
          <w:p>
            <w:r>
              <w:t>I14R10</w:t>
            </w:r>
          </w:p>
        </w:tc>
        <w:tc>
          <w:tcPr>
            <w:tcW w:type="dxa" w:w="2880"/>
          </w:tcPr>
          <w:p>
            <w:r>
              <w:t>Insert 14 right of 10 as bigger than 10 but less than 2</w:t>
            </w:r>
          </w:p>
        </w:tc>
        <w:tc>
          <w:tcPr>
            <w:tcW w:type="dxa" w:w="2880"/>
          </w:tcPr>
          <w:p>
            <w:r>
              <w:t>[30, 2, 33, 10, 52, 14]</w:t>
            </w:r>
          </w:p>
        </w:tc>
      </w:tr>
      <w:tr>
        <w:tc>
          <w:tcPr>
            <w:tcW w:type="dxa" w:w="2880"/>
          </w:tcPr>
          <w:p>
            <w:r>
              <w:t>R10</w:t>
            </w:r>
          </w:p>
        </w:tc>
        <w:tc>
          <w:tcPr>
            <w:tcW w:type="dxa" w:w="2880"/>
          </w:tcPr>
          <w:p>
            <w:r>
              <w:t>Rotate tree about 10 so left child becomes 10 and its children are 2 on the left and 14 on the right now</w:t>
            </w:r>
          </w:p>
        </w:tc>
        <w:tc>
          <w:tcPr>
            <w:tcW w:type="dxa" w:w="2880"/>
          </w:tcPr>
          <w:p>
            <w:r>
              <w:t>[30, 10, 33, 2, 14, 52]</w:t>
            </w:r>
          </w:p>
        </w:tc>
      </w:tr>
      <w:tr>
        <w:tc>
          <w:tcPr>
            <w:tcW w:type="dxa" w:w="2880"/>
          </w:tcPr>
          <w:p>
            <w:r>
              <w:t>I59R52</w:t>
            </w:r>
          </w:p>
        </w:tc>
        <w:tc>
          <w:tcPr>
            <w:tcW w:type="dxa" w:w="2880"/>
          </w:tcPr>
          <w:p>
            <w:r>
              <w:t>Insert 59 right of 52 as bigger than 52</w:t>
            </w:r>
          </w:p>
        </w:tc>
        <w:tc>
          <w:tcPr>
            <w:tcW w:type="dxa" w:w="2880"/>
          </w:tcPr>
          <w:p>
            <w:r>
              <w:t>[30, 10, 33, 2, 14, 52, 59]</w:t>
            </w:r>
          </w:p>
        </w:tc>
      </w:tr>
      <w:tr>
        <w:tc>
          <w:tcPr>
            <w:tcW w:type="dxa" w:w="2880"/>
          </w:tcPr>
          <w:p>
            <w:r>
              <w:t>R52</w:t>
            </w:r>
          </w:p>
        </w:tc>
        <w:tc>
          <w:tcPr>
            <w:tcW w:type="dxa" w:w="2880"/>
          </w:tcPr>
          <w:p>
            <w:r>
              <w:t>Rotate tree about 52 so right child becomes 52 and its children are 33 on the left and 59 on the right now</w:t>
            </w:r>
          </w:p>
        </w:tc>
        <w:tc>
          <w:tcPr>
            <w:tcW w:type="dxa" w:w="2880"/>
          </w:tcPr>
          <w:p>
            <w:r>
              <w:t>[30, 10, 52, 2, 14, 33, 59]</w:t>
            </w:r>
          </w:p>
        </w:tc>
      </w:tr>
      <w:tr>
        <w:tc>
          <w:tcPr>
            <w:tcW w:type="dxa" w:w="2880"/>
          </w:tcPr>
          <w:p>
            <w:r>
              <w:t>I80R59</w:t>
            </w:r>
          </w:p>
        </w:tc>
        <w:tc>
          <w:tcPr>
            <w:tcW w:type="dxa" w:w="2880"/>
          </w:tcPr>
          <w:p>
            <w:r>
              <w:t>Insert 80 right of 59 as bigger than 59</w:t>
            </w:r>
          </w:p>
        </w:tc>
        <w:tc>
          <w:tcPr>
            <w:tcW w:type="dxa" w:w="2880"/>
          </w:tcPr>
          <w:p>
            <w:r>
              <w:t>[30, 10, 52, 2, 14, 33, 59, 80]</w:t>
            </w:r>
          </w:p>
        </w:tc>
      </w:tr>
      <w:tr>
        <w:tc>
          <w:tcPr>
            <w:tcW w:type="dxa" w:w="2880"/>
          </w:tcPr>
          <w:p>
            <w:r>
              <w:t>I89R80</w:t>
            </w:r>
          </w:p>
        </w:tc>
        <w:tc>
          <w:tcPr>
            <w:tcW w:type="dxa" w:w="2880"/>
          </w:tcPr>
          <w:p>
            <w:r>
              <w:t>Insert 89 right of 80 as bigger than 80</w:t>
            </w:r>
          </w:p>
        </w:tc>
        <w:tc>
          <w:tcPr>
            <w:tcW w:type="dxa" w:w="2880"/>
          </w:tcPr>
          <w:p>
            <w:r>
              <w:t>[30, 10, 52, 2, 14, 33, 59, 80, 89]</w:t>
            </w:r>
          </w:p>
        </w:tc>
      </w:tr>
      <w:tr>
        <w:tc>
          <w:tcPr>
            <w:tcW w:type="dxa" w:w="2880"/>
          </w:tcPr>
          <w:p>
            <w:r>
              <w:t>R80</w:t>
            </w:r>
          </w:p>
        </w:tc>
        <w:tc>
          <w:tcPr>
            <w:tcW w:type="dxa" w:w="2880"/>
          </w:tcPr>
          <w:p>
            <w:r>
              <w:t>Rotate tree about 80 so that right child of 52 is now 80 and its children are now 59 on the left and 89 on the right</w:t>
            </w:r>
          </w:p>
        </w:tc>
        <w:tc>
          <w:tcPr>
            <w:tcW w:type="dxa" w:w="2880"/>
          </w:tcPr>
          <w:p>
            <w:r>
              <w:t>[30, 10, 52, 2, 14, 33, 80, 59, 89]</w:t>
            </w:r>
          </w:p>
        </w:tc>
      </w:tr>
      <w:tr>
        <w:tc>
          <w:tcPr>
            <w:tcW w:type="dxa" w:w="2880"/>
          </w:tcPr>
          <w:p>
            <w:r>
              <w:t>I96R89</w:t>
            </w:r>
          </w:p>
        </w:tc>
        <w:tc>
          <w:tcPr>
            <w:tcW w:type="dxa" w:w="2880"/>
          </w:tcPr>
          <w:p>
            <w:r>
              <w:t>Insert 96 right of 89 as bigger than 89</w:t>
            </w:r>
          </w:p>
        </w:tc>
        <w:tc>
          <w:tcPr>
            <w:tcW w:type="dxa" w:w="2880"/>
          </w:tcPr>
          <w:p>
            <w:r>
              <w:t>[30, 10, 52, 2, 14, 33, 80, 59, 89, 96]</w:t>
            </w:r>
          </w:p>
        </w:tc>
      </w:tr>
      <w:tr>
        <w:tc>
          <w:tcPr>
            <w:tcW w:type="dxa" w:w="2880"/>
          </w:tcPr>
          <w:p>
            <w:r>
              <w:t>R33</w:t>
            </w:r>
          </w:p>
        </w:tc>
        <w:tc>
          <w:tcPr>
            <w:tcW w:type="dxa" w:w="2880"/>
          </w:tcPr>
          <w:p>
            <w:r>
              <w:t>Rotate tree about 33 twice so that 33 becomes the new root</w:t>
            </w:r>
          </w:p>
        </w:tc>
        <w:tc>
          <w:tcPr>
            <w:tcW w:type="dxa" w:w="2880"/>
          </w:tcPr>
          <w:p>
            <w:r>
              <w:t>[33, 30, 52, 10, 80, 2, 14, 59, 89, 96]</w:t>
            </w:r>
          </w:p>
        </w:tc>
      </w:tr>
      <w:tr>
        <w:tc>
          <w:tcPr>
            <w:tcW w:type="dxa" w:w="2880"/>
          </w:tcPr>
          <w:p>
            <w:r>
              <w:t>R33</w:t>
            </w:r>
          </w:p>
        </w:tc>
        <w:tc>
          <w:tcPr>
            <w:tcW w:type="dxa" w:w="2880"/>
          </w:tcPr>
          <w:p>
            <w:r>
              <w:t>33 should now be the root as there are 4 elements less than it and 5 more than it, tree can be balanced this way</w:t>
            </w:r>
          </w:p>
        </w:tc>
        <w:tc>
          <w:tcPr>
            <w:tcW w:type="dxa" w:w="2880"/>
          </w:tcPr>
          <w:p>
            <w:r>
              <w:t>[33, 30, 52, 10, 80, 2, 14, 59, 89, 96]</w:t>
            </w:r>
          </w:p>
        </w:tc>
      </w:tr>
      <w:tr>
        <w:tc>
          <w:tcPr>
            <w:tcW w:type="dxa" w:w="2880"/>
          </w:tcPr>
          <w:p>
            <w:r>
              <w:t>R14</w:t>
            </w:r>
          </w:p>
        </w:tc>
        <w:tc>
          <w:tcPr>
            <w:tcW w:type="dxa" w:w="2880"/>
          </w:tcPr>
          <w:p>
            <w:r>
              <w:t>Rotate tree about 14 twice so that 14 becomes the left child of 33 and its children are 10 on the left and 30 on the right now</w:t>
            </w:r>
          </w:p>
        </w:tc>
        <w:tc>
          <w:tcPr>
            <w:tcW w:type="dxa" w:w="2880"/>
          </w:tcPr>
          <w:p>
            <w:r>
              <w:t>[33, 14, 52, 10, 30, 80, 2, 59, 89, 96]</w:t>
            </w:r>
          </w:p>
        </w:tc>
      </w:tr>
      <w:tr>
        <w:tc>
          <w:tcPr>
            <w:tcW w:type="dxa" w:w="2880"/>
          </w:tcPr>
          <w:p>
            <w:r>
              <w:t>R59</w:t>
              <w:br/>
            </w:r>
          </w:p>
        </w:tc>
        <w:tc>
          <w:tcPr>
            <w:tcW w:type="dxa" w:w="2880"/>
          </w:tcPr>
          <w:p>
            <w:r>
              <w:t>Rotate tree about 59 twice so that 59 becomes the right child of 33 and its children are 52 on the left and 80 on the right now</w:t>
            </w:r>
          </w:p>
        </w:tc>
        <w:tc>
          <w:tcPr>
            <w:tcW w:type="dxa" w:w="2880"/>
          </w:tcPr>
          <w:p>
            <w:r>
              <w:t>[33, 14, 59, 10, 30, 52, 80, 2, 89, 96]</w:t>
            </w:r>
          </w:p>
        </w:tc>
      </w:tr>
      <w:tr>
        <w:tc>
          <w:tcPr>
            <w:tcW w:type="dxa" w:w="2880"/>
          </w:tcPr>
          <w:p>
            <w:r>
              <w:t>R89</w:t>
            </w:r>
          </w:p>
        </w:tc>
        <w:tc>
          <w:tcPr>
            <w:tcW w:type="dxa" w:w="2880"/>
          </w:tcPr>
          <w:p>
            <w:r>
              <w:t>Finally, rotate tree about 89 so that 89 becomes the right child of 59 and its children are 80 on the left and 96 on the right now</w:t>
            </w:r>
          </w:p>
        </w:tc>
        <w:tc>
          <w:tcPr>
            <w:tcW w:type="dxa" w:w="2880"/>
          </w:tcPr>
          <w:p>
            <w:r>
              <w:t>[33, 14, 59, 10, 30, 52, 89, 2, 80, 96]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Operation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  <w:tc>
          <w:tcPr>
            <w:tcW w:type="dxa" w:w="2880"/>
          </w:tcPr>
          <w:p>
            <w:r>
              <w:t>Hash Table (as array)</w:t>
            </w:r>
          </w:p>
        </w:tc>
      </w:tr>
      <w:tr>
        <w:tc>
          <w:tcPr>
            <w:tcW w:type="dxa" w:w="2880"/>
          </w:tcPr>
          <w:p>
            <w:r>
              <w:t>P0</w:t>
            </w:r>
          </w:p>
        </w:tc>
        <w:tc>
          <w:tcPr>
            <w:tcW w:type="dxa" w:w="2880"/>
          </w:tcPr>
          <w:p>
            <w:r>
              <w:t>Probe index 0 as h1(33) = 33 mod 11 = 0</w:t>
            </w:r>
          </w:p>
        </w:tc>
        <w:tc>
          <w:tcPr>
            <w:tcW w:type="dxa" w:w="2880"/>
          </w:tcPr>
          <w:p>
            <w:r>
              <w:t>[ , , , , , , , , , , ]</w:t>
            </w:r>
          </w:p>
        </w:tc>
      </w:tr>
      <w:tr>
        <w:tc>
          <w:tcPr>
            <w:tcW w:type="dxa" w:w="2880"/>
          </w:tcPr>
          <w:p>
            <w:r>
              <w:t>I33@0</w:t>
            </w:r>
          </w:p>
        </w:tc>
        <w:tc>
          <w:tcPr>
            <w:tcW w:type="dxa" w:w="2880"/>
          </w:tcPr>
          <w:p>
            <w:r>
              <w:t>Insert 33 at 0 as it is free</w:t>
            </w:r>
          </w:p>
        </w:tc>
        <w:tc>
          <w:tcPr>
            <w:tcW w:type="dxa" w:w="2880"/>
          </w:tcPr>
          <w:p>
            <w:r>
              <w:t>[33, , , , , , , , , , ]</w:t>
            </w:r>
          </w:p>
        </w:tc>
      </w:tr>
      <w:tr>
        <w:tc>
          <w:tcPr>
            <w:tcW w:type="dxa" w:w="2880"/>
          </w:tcPr>
          <w:p>
            <w:r>
              <w:t>P8</w:t>
            </w:r>
          </w:p>
        </w:tc>
        <w:tc>
          <w:tcPr>
            <w:tcW w:type="dxa" w:w="2880"/>
          </w:tcPr>
          <w:p>
            <w:r>
              <w:t>Probe index 8 as h1(30) = 30 mod 11 = 8</w:t>
            </w:r>
          </w:p>
        </w:tc>
        <w:tc>
          <w:tcPr>
            <w:tcW w:type="dxa" w:w="2880"/>
          </w:tcPr>
          <w:p>
            <w:r>
              <w:t>[33, , , , , , , , , , ]</w:t>
            </w:r>
          </w:p>
        </w:tc>
      </w:tr>
      <w:tr>
        <w:tc>
          <w:tcPr>
            <w:tcW w:type="dxa" w:w="2880"/>
          </w:tcPr>
          <w:p>
            <w:r>
              <w:t>I30@8</w:t>
            </w:r>
          </w:p>
        </w:tc>
        <w:tc>
          <w:tcPr>
            <w:tcW w:type="dxa" w:w="2880"/>
          </w:tcPr>
          <w:p>
            <w:r>
              <w:t>Insert 30 at 8 as it is free</w:t>
            </w:r>
          </w:p>
        </w:tc>
        <w:tc>
          <w:tcPr>
            <w:tcW w:type="dxa" w:w="2880"/>
          </w:tcPr>
          <w:p>
            <w:r>
              <w:t>[33, , , , , , , , 30, , ]</w:t>
            </w:r>
          </w:p>
        </w:tc>
      </w:tr>
      <w:tr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Probe index 2 as h1(2) = 2 mod 11 = 2</w:t>
            </w:r>
          </w:p>
        </w:tc>
        <w:tc>
          <w:tcPr>
            <w:tcW w:type="dxa" w:w="2880"/>
          </w:tcPr>
          <w:p>
            <w:r>
              <w:t>[33, , , , , , , , 30, , ]</w:t>
            </w:r>
          </w:p>
        </w:tc>
      </w:tr>
      <w:tr>
        <w:tc>
          <w:tcPr>
            <w:tcW w:type="dxa" w:w="2880"/>
          </w:tcPr>
          <w:p>
            <w:r>
              <w:t>I2@2</w:t>
            </w:r>
          </w:p>
        </w:tc>
        <w:tc>
          <w:tcPr>
            <w:tcW w:type="dxa" w:w="2880"/>
          </w:tcPr>
          <w:p>
            <w:r>
              <w:t>Insert 2 at 2 as it is free</w:t>
            </w:r>
          </w:p>
        </w:tc>
        <w:tc>
          <w:tcPr>
            <w:tcW w:type="dxa" w:w="2880"/>
          </w:tcPr>
          <w:p>
            <w:r>
              <w:t>[33, , 2, , , , , , 30, , ]</w:t>
            </w:r>
          </w:p>
        </w:tc>
      </w:tr>
      <w:tr>
        <w:tc>
          <w:tcPr>
            <w:tcW w:type="dxa" w:w="2880"/>
          </w:tcPr>
          <w:p>
            <w:r>
              <w:t>P8</w:t>
            </w:r>
          </w:p>
        </w:tc>
        <w:tc>
          <w:tcPr>
            <w:tcW w:type="dxa" w:w="2880"/>
          </w:tcPr>
          <w:p>
            <w:r>
              <w:t>Probe index 8 as h1(52) = 52 mod 11 = 8</w:t>
            </w:r>
          </w:p>
        </w:tc>
        <w:tc>
          <w:tcPr>
            <w:tcW w:type="dxa" w:w="2880"/>
          </w:tcPr>
          <w:p>
            <w:r>
              <w:t>[33, , 2, , , , , , 30, , ]</w:t>
            </w:r>
          </w:p>
        </w:tc>
      </w:tr>
      <w:tr>
        <w:tc>
          <w:tcPr>
            <w:tcW w:type="dxa" w:w="2880"/>
          </w:tcPr>
          <w:p>
            <w:r>
              <w:t>P9</w:t>
            </w:r>
          </w:p>
        </w:tc>
        <w:tc>
          <w:tcPr>
            <w:tcW w:type="dxa" w:w="2880"/>
          </w:tcPr>
          <w:p>
            <w:r>
              <w:t>Probe index 9 as index 8 isn't free and linear probing is used (+1 to previously probed index)</w:t>
            </w:r>
          </w:p>
        </w:tc>
        <w:tc>
          <w:tcPr>
            <w:tcW w:type="dxa" w:w="2880"/>
          </w:tcPr>
          <w:p>
            <w:r>
              <w:t>[33, , 2, , , , , , 30, , ]</w:t>
            </w:r>
          </w:p>
        </w:tc>
      </w:tr>
      <w:tr>
        <w:tc>
          <w:tcPr>
            <w:tcW w:type="dxa" w:w="2880"/>
          </w:tcPr>
          <w:p>
            <w:r>
              <w:t>P52@9</w:t>
            </w:r>
          </w:p>
        </w:tc>
        <w:tc>
          <w:tcPr>
            <w:tcW w:type="dxa" w:w="2880"/>
          </w:tcPr>
          <w:p>
            <w:r>
              <w:t>Insert 52 at 9 as it is free</w:t>
            </w:r>
          </w:p>
        </w:tc>
        <w:tc>
          <w:tcPr>
            <w:tcW w:type="dxa" w:w="2880"/>
          </w:tcPr>
          <w:p>
            <w:r>
              <w:t>[33, , 2, , , , , , 30, 52, ]</w:t>
            </w:r>
          </w:p>
        </w:tc>
      </w:tr>
      <w:tr>
        <w:tc>
          <w:tcPr>
            <w:tcW w:type="dxa" w:w="2880"/>
          </w:tcPr>
          <w:p>
            <w:r>
              <w:t>P10</w:t>
            </w:r>
          </w:p>
        </w:tc>
        <w:tc>
          <w:tcPr>
            <w:tcW w:type="dxa" w:w="2880"/>
          </w:tcPr>
          <w:p>
            <w:r>
              <w:t>Probe index 10 as h1(10) = 10 mod 11 = 10</w:t>
            </w:r>
          </w:p>
        </w:tc>
        <w:tc>
          <w:tcPr>
            <w:tcW w:type="dxa" w:w="2880"/>
          </w:tcPr>
          <w:p>
            <w:r>
              <w:t>[33, , 2, , , , , , 30, 52, ]</w:t>
            </w:r>
          </w:p>
        </w:tc>
      </w:tr>
      <w:tr>
        <w:tc>
          <w:tcPr>
            <w:tcW w:type="dxa" w:w="2880"/>
          </w:tcPr>
          <w:p>
            <w:r>
              <w:t>I10@10</w:t>
            </w:r>
          </w:p>
        </w:tc>
        <w:tc>
          <w:tcPr>
            <w:tcW w:type="dxa" w:w="2880"/>
          </w:tcPr>
          <w:p>
            <w:r>
              <w:t>Insert 10 at 10 as it is free</w:t>
            </w:r>
          </w:p>
        </w:tc>
        <w:tc>
          <w:tcPr>
            <w:tcW w:type="dxa" w:w="2880"/>
          </w:tcPr>
          <w:p>
            <w:r>
              <w:t>[33, , 2, , , , , , 30, 52, 10]</w:t>
            </w:r>
          </w:p>
        </w:tc>
      </w:tr>
      <w:tr>
        <w:tc>
          <w:tcPr>
            <w:tcW w:type="dxa" w:w="2880"/>
          </w:tcPr>
          <w:p>
            <w:r>
              <w:t>P3</w:t>
            </w:r>
          </w:p>
        </w:tc>
        <w:tc>
          <w:tcPr>
            <w:tcW w:type="dxa" w:w="2880"/>
          </w:tcPr>
          <w:p>
            <w:r>
              <w:t>Probe index 3 as h1(14) = 14 mod 11 = 3</w:t>
            </w:r>
          </w:p>
        </w:tc>
        <w:tc>
          <w:tcPr>
            <w:tcW w:type="dxa" w:w="2880"/>
          </w:tcPr>
          <w:p>
            <w:r>
              <w:t>[33, , 2, , , , , , 30, 52, 10]</w:t>
            </w:r>
          </w:p>
        </w:tc>
      </w:tr>
      <w:tr>
        <w:tc>
          <w:tcPr>
            <w:tcW w:type="dxa" w:w="2880"/>
          </w:tcPr>
          <w:p>
            <w:r>
              <w:t>I14@3</w:t>
            </w:r>
          </w:p>
        </w:tc>
        <w:tc>
          <w:tcPr>
            <w:tcW w:type="dxa" w:w="2880"/>
          </w:tcPr>
          <w:p>
            <w:r>
              <w:t>Insert 14 at 3 as it is free</w:t>
            </w:r>
          </w:p>
        </w:tc>
        <w:tc>
          <w:tcPr>
            <w:tcW w:type="dxa" w:w="2880"/>
          </w:tcPr>
          <w:p>
            <w:r>
              <w:t>[33, , 2, 3, , , , , 30, 52, 10]</w:t>
            </w:r>
          </w:p>
        </w:tc>
      </w:tr>
      <w:tr>
        <w:tc>
          <w:tcPr>
            <w:tcW w:type="dxa" w:w="2880"/>
          </w:tcPr>
          <w:p>
            <w:r>
              <w:t>P4</w:t>
            </w:r>
          </w:p>
        </w:tc>
        <w:tc>
          <w:tcPr>
            <w:tcW w:type="dxa" w:w="2880"/>
          </w:tcPr>
          <w:p>
            <w:r>
              <w:t>Probe index 4 as h1(59) = 59 mod 11 = 4</w:t>
            </w:r>
          </w:p>
        </w:tc>
        <w:tc>
          <w:tcPr>
            <w:tcW w:type="dxa" w:w="2880"/>
          </w:tcPr>
          <w:p>
            <w:r>
              <w:t>[33, , 2, 3, , , , , 30, 52, 10]</w:t>
            </w:r>
          </w:p>
        </w:tc>
      </w:tr>
      <w:tr>
        <w:tc>
          <w:tcPr>
            <w:tcW w:type="dxa" w:w="2880"/>
          </w:tcPr>
          <w:p>
            <w:r>
              <w:t>I59@4</w:t>
            </w:r>
          </w:p>
        </w:tc>
        <w:tc>
          <w:tcPr>
            <w:tcW w:type="dxa" w:w="2880"/>
          </w:tcPr>
          <w:p>
            <w:r>
              <w:t>Insert 59 at 4 as it is free</w:t>
            </w:r>
          </w:p>
        </w:tc>
        <w:tc>
          <w:tcPr>
            <w:tcW w:type="dxa" w:w="2880"/>
          </w:tcPr>
          <w:p>
            <w:r>
              <w:t>[33, , 2, 3, 59, , , , 30, 52, 10]</w:t>
            </w:r>
          </w:p>
        </w:tc>
      </w:tr>
      <w:tr>
        <w:tc>
          <w:tcPr>
            <w:tcW w:type="dxa" w:w="2880"/>
          </w:tcPr>
          <w:p>
            <w:r>
              <w:t>P3</w:t>
            </w:r>
          </w:p>
        </w:tc>
        <w:tc>
          <w:tcPr>
            <w:tcW w:type="dxa" w:w="2880"/>
          </w:tcPr>
          <w:p>
            <w:r>
              <w:t>Probe index 3 as h1(80) = 80 mod 11 = 3</w:t>
            </w:r>
          </w:p>
        </w:tc>
        <w:tc>
          <w:tcPr>
            <w:tcW w:type="dxa" w:w="2880"/>
          </w:tcPr>
          <w:p>
            <w:r>
              <w:t>[33, , 2, 3, 59, , , , 30, 52, 10]</w:t>
            </w:r>
          </w:p>
        </w:tc>
      </w:tr>
      <w:tr>
        <w:tc>
          <w:tcPr>
            <w:tcW w:type="dxa" w:w="2880"/>
          </w:tcPr>
          <w:p>
            <w:r>
              <w:t>P4</w:t>
            </w:r>
          </w:p>
        </w:tc>
        <w:tc>
          <w:tcPr>
            <w:tcW w:type="dxa" w:w="2880"/>
          </w:tcPr>
          <w:p>
            <w:r>
              <w:t>Probe index 4 as index 3 isn't free and linear probing is used (+1 to previously probed index)</w:t>
            </w:r>
          </w:p>
        </w:tc>
        <w:tc>
          <w:tcPr>
            <w:tcW w:type="dxa" w:w="2880"/>
          </w:tcPr>
          <w:p>
            <w:r>
              <w:t>[33, , 2, 3, 59, , , , 30, 52, 10]</w:t>
            </w:r>
          </w:p>
        </w:tc>
      </w:tr>
      <w:tr>
        <w:tc>
          <w:tcPr>
            <w:tcW w:type="dxa" w:w="2880"/>
          </w:tcPr>
          <w:p>
            <w:r>
              <w:t>P5</w:t>
            </w:r>
          </w:p>
        </w:tc>
        <w:tc>
          <w:tcPr>
            <w:tcW w:type="dxa" w:w="2880"/>
          </w:tcPr>
          <w:p>
            <w:r>
              <w:t>Probe index 4 as index 3 isn't free and linear probing is used (+1 to previously probed index)</w:t>
            </w:r>
          </w:p>
        </w:tc>
        <w:tc>
          <w:tcPr>
            <w:tcW w:type="dxa" w:w="2880"/>
          </w:tcPr>
          <w:p>
            <w:r>
              <w:t>[33, , 2, 3, 59, , , , 30, 52, 10]</w:t>
            </w:r>
          </w:p>
        </w:tc>
      </w:tr>
      <w:tr>
        <w:tc>
          <w:tcPr>
            <w:tcW w:type="dxa" w:w="2880"/>
          </w:tcPr>
          <w:p>
            <w:r>
              <w:t>I80@5</w:t>
            </w:r>
          </w:p>
        </w:tc>
        <w:tc>
          <w:tcPr>
            <w:tcW w:type="dxa" w:w="2880"/>
          </w:tcPr>
          <w:p>
            <w:r>
              <w:t>Insert 80 at 5 as it is free</w:t>
            </w:r>
          </w:p>
        </w:tc>
        <w:tc>
          <w:tcPr>
            <w:tcW w:type="dxa" w:w="2880"/>
          </w:tcPr>
          <w:p>
            <w:r>
              <w:t>[33, , 2, 3, 59, 80, , , 30, 52, 10]</w:t>
            </w:r>
          </w:p>
        </w:tc>
      </w:tr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Probe index 1 as h1(89) = 89 mod 11 = 1</w:t>
            </w:r>
          </w:p>
        </w:tc>
        <w:tc>
          <w:tcPr>
            <w:tcW w:type="dxa" w:w="2880"/>
          </w:tcPr>
          <w:p>
            <w:r>
              <w:t>[33, 89, 2, 3, 59, 80, , , 30, 52, 10]</w:t>
            </w:r>
          </w:p>
        </w:tc>
      </w:tr>
      <w:tr>
        <w:tc>
          <w:tcPr>
            <w:tcW w:type="dxa" w:w="2880"/>
          </w:tcPr>
          <w:p>
            <w:r>
              <w:t>I89@1</w:t>
            </w:r>
          </w:p>
        </w:tc>
        <w:tc>
          <w:tcPr>
            <w:tcW w:type="dxa" w:w="2880"/>
          </w:tcPr>
          <w:p>
            <w:r>
              <w:t>Insert 89 at 1 as it is free</w:t>
            </w:r>
          </w:p>
        </w:tc>
        <w:tc>
          <w:tcPr>
            <w:tcW w:type="dxa" w:w="2880"/>
          </w:tcPr>
          <w:p>
            <w:r>
              <w:t>[33, 89, 2, 3, 59, 80, , , 30, 52, 10]</w:t>
            </w:r>
          </w:p>
        </w:tc>
      </w:tr>
      <w:tr>
        <w:tc>
          <w:tcPr>
            <w:tcW w:type="dxa" w:w="2880"/>
          </w:tcPr>
          <w:p>
            <w:r>
              <w:t>P8</w:t>
            </w:r>
          </w:p>
        </w:tc>
        <w:tc>
          <w:tcPr>
            <w:tcW w:type="dxa" w:w="2880"/>
          </w:tcPr>
          <w:p>
            <w:r>
              <w:t>Probe index 8 as h1(96) = 8 mod 11 = 8</w:t>
            </w:r>
          </w:p>
        </w:tc>
        <w:tc>
          <w:tcPr>
            <w:tcW w:type="dxa" w:w="2880"/>
          </w:tcPr>
          <w:p>
            <w:r>
              <w:t>[33, 89, 2, 3, 59, 80, , , 30, 52, 10]</w:t>
            </w:r>
          </w:p>
        </w:tc>
      </w:tr>
      <w:tr>
        <w:tc>
          <w:tcPr>
            <w:tcW w:type="dxa" w:w="2880"/>
          </w:tcPr>
          <w:p>
            <w:r>
              <w:t>P9</w:t>
            </w:r>
          </w:p>
        </w:tc>
        <w:tc>
          <w:tcPr>
            <w:tcW w:type="dxa" w:w="2880"/>
          </w:tcPr>
          <w:p>
            <w:r>
              <w:t>Probe index 9 as index 8 isn't free and linear probing is used (+1 to previously probed index)</w:t>
            </w:r>
          </w:p>
        </w:tc>
        <w:tc>
          <w:tcPr>
            <w:tcW w:type="dxa" w:w="2880"/>
          </w:tcPr>
          <w:p>
            <w:r>
              <w:t>[33, 89, 2, 3, 59, 80, , , 30, 52, 10]</w:t>
            </w:r>
          </w:p>
        </w:tc>
      </w:tr>
      <w:tr>
        <w:tc>
          <w:tcPr>
            <w:tcW w:type="dxa" w:w="2880"/>
          </w:tcPr>
          <w:p>
            <w:r>
              <w:t>P10</w:t>
            </w:r>
          </w:p>
        </w:tc>
        <w:tc>
          <w:tcPr>
            <w:tcW w:type="dxa" w:w="2880"/>
          </w:tcPr>
          <w:p>
            <w:r>
              <w:t>Probe index 10 as index 9 isn't free and linear probing is used (+1 to previously probed index)</w:t>
            </w:r>
          </w:p>
        </w:tc>
        <w:tc>
          <w:tcPr>
            <w:tcW w:type="dxa" w:w="2880"/>
          </w:tcPr>
          <w:p>
            <w:r>
              <w:t>[33, 89, 2, 3, 59, 80, , , 30, 52, 10]</w:t>
            </w:r>
          </w:p>
        </w:tc>
      </w:tr>
      <w:tr>
        <w:tc>
          <w:tcPr>
            <w:tcW w:type="dxa" w:w="2880"/>
          </w:tcPr>
          <w:p>
            <w:r>
              <w:t>P0</w:t>
            </w:r>
          </w:p>
        </w:tc>
        <w:tc>
          <w:tcPr>
            <w:tcW w:type="dxa" w:w="2880"/>
          </w:tcPr>
          <w:p>
            <w:r>
              <w:t>Probe index 0 as index 10 isn't free and linear probing is used (+1 to previously probed index, reset to 0 as mod 11 used [max index 10])</w:t>
            </w:r>
          </w:p>
        </w:tc>
        <w:tc>
          <w:tcPr>
            <w:tcW w:type="dxa" w:w="2880"/>
          </w:tcPr>
          <w:p>
            <w:r>
              <w:t>[33, 89, 2, 3, 59, 80, , , 30, 52, 10]</w:t>
            </w:r>
          </w:p>
        </w:tc>
      </w:tr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Probe index 1 as index 0 isn't free and linear probing is used (+1 to previously probed index)</w:t>
            </w:r>
          </w:p>
        </w:tc>
        <w:tc>
          <w:tcPr>
            <w:tcW w:type="dxa" w:w="2880"/>
          </w:tcPr>
          <w:p>
            <w:r>
              <w:t>[33, 89, 2, 3, 59, 80, , , 30, 52, 10]</w:t>
            </w:r>
          </w:p>
        </w:tc>
      </w:tr>
      <w:tr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Probe index 2 as index 1 isn't free and linear probing is used (+1 to previously probed index)</w:t>
            </w:r>
          </w:p>
        </w:tc>
        <w:tc>
          <w:tcPr>
            <w:tcW w:type="dxa" w:w="2880"/>
          </w:tcPr>
          <w:p>
            <w:r>
              <w:t>[33, 89, 2, 3, 59, 80, , , 30, 52, 10]</w:t>
            </w:r>
          </w:p>
        </w:tc>
      </w:tr>
      <w:tr>
        <w:tc>
          <w:tcPr>
            <w:tcW w:type="dxa" w:w="2880"/>
          </w:tcPr>
          <w:p>
            <w:r>
              <w:t>P3</w:t>
            </w:r>
          </w:p>
        </w:tc>
        <w:tc>
          <w:tcPr>
            <w:tcW w:type="dxa" w:w="2880"/>
          </w:tcPr>
          <w:p>
            <w:r>
              <w:t>Probe index 3 as index 2 isn't free and linear probing is used (+1 to previously probed index)</w:t>
            </w:r>
          </w:p>
        </w:tc>
        <w:tc>
          <w:tcPr>
            <w:tcW w:type="dxa" w:w="2880"/>
          </w:tcPr>
          <w:p>
            <w:r>
              <w:t>[33, 89, 2, 3, 59, 80, , , 30, 52, 10]</w:t>
            </w:r>
          </w:p>
        </w:tc>
      </w:tr>
      <w:tr>
        <w:tc>
          <w:tcPr>
            <w:tcW w:type="dxa" w:w="2880"/>
          </w:tcPr>
          <w:p>
            <w:r>
              <w:t>P4</w:t>
            </w:r>
          </w:p>
        </w:tc>
        <w:tc>
          <w:tcPr>
            <w:tcW w:type="dxa" w:w="2880"/>
          </w:tcPr>
          <w:p>
            <w:r>
              <w:t>Probe index 4 as index 3 isn't free and linear probing is used (+1 to previously probed index)</w:t>
            </w:r>
          </w:p>
        </w:tc>
        <w:tc>
          <w:tcPr>
            <w:tcW w:type="dxa" w:w="2880"/>
          </w:tcPr>
          <w:p>
            <w:r>
              <w:t>[33, 89, 2, 3, 59, 80, , , 30, 52, 10]</w:t>
            </w:r>
          </w:p>
        </w:tc>
      </w:tr>
      <w:tr>
        <w:tc>
          <w:tcPr>
            <w:tcW w:type="dxa" w:w="2880"/>
          </w:tcPr>
          <w:p>
            <w:r>
              <w:t>P5</w:t>
            </w:r>
          </w:p>
        </w:tc>
        <w:tc>
          <w:tcPr>
            <w:tcW w:type="dxa" w:w="2880"/>
          </w:tcPr>
          <w:p>
            <w:r>
              <w:t>Probe index 5 as index 4 isn't free and linear probing is used (+1 to previously probed index)</w:t>
            </w:r>
          </w:p>
        </w:tc>
        <w:tc>
          <w:tcPr>
            <w:tcW w:type="dxa" w:w="2880"/>
          </w:tcPr>
          <w:p>
            <w:r>
              <w:t>[33, 89, 2, 3, 59, 80, , , 30, 52, 10]</w:t>
            </w:r>
          </w:p>
        </w:tc>
      </w:tr>
      <w:tr>
        <w:tc>
          <w:tcPr>
            <w:tcW w:type="dxa" w:w="2880"/>
          </w:tcPr>
          <w:p>
            <w:r>
              <w:t>P6</w:t>
            </w:r>
          </w:p>
        </w:tc>
        <w:tc>
          <w:tcPr>
            <w:tcW w:type="dxa" w:w="2880"/>
          </w:tcPr>
          <w:p>
            <w:r>
              <w:t>Probe index 6 as index 5 isn't free and linear probing is used (+1 to previously probed index)</w:t>
            </w:r>
          </w:p>
        </w:tc>
        <w:tc>
          <w:tcPr>
            <w:tcW w:type="dxa" w:w="2880"/>
          </w:tcPr>
          <w:p>
            <w:r>
              <w:t>[33, 89, 2, 3, 59, 80, , , 30, 52, 10]</w:t>
            </w:r>
          </w:p>
        </w:tc>
      </w:tr>
      <w:tr>
        <w:tc>
          <w:tcPr>
            <w:tcW w:type="dxa" w:w="2880"/>
          </w:tcPr>
          <w:p>
            <w:r>
              <w:t>I96@6</w:t>
            </w:r>
          </w:p>
        </w:tc>
        <w:tc>
          <w:tcPr>
            <w:tcW w:type="dxa" w:w="2880"/>
          </w:tcPr>
          <w:p>
            <w:r>
              <w:t>Finally, insert 96 at 6 as it is free</w:t>
            </w:r>
          </w:p>
        </w:tc>
        <w:tc>
          <w:tcPr>
            <w:tcW w:type="dxa" w:w="2880"/>
          </w:tcPr>
          <w:p>
            <w:r>
              <w:t>[33, 89, 2, 3, 59, 80, 96, , 30, 52, 10]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Operation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  <w:tc>
          <w:tcPr>
            <w:tcW w:type="dxa" w:w="2880"/>
          </w:tcPr>
          <w:p>
            <w:r>
              <w:t>Hash Table (as array)</w:t>
            </w:r>
          </w:p>
        </w:tc>
      </w:tr>
      <w:tr>
        <w:tc>
          <w:tcPr>
            <w:tcW w:type="dxa" w:w="2880"/>
          </w:tcPr>
          <w:p>
            <w:r>
              <w:t>P0</w:t>
            </w:r>
          </w:p>
        </w:tc>
        <w:tc>
          <w:tcPr>
            <w:tcW w:type="dxa" w:w="2880"/>
          </w:tcPr>
          <w:p>
            <w:r>
              <w:t>Probe index 0 as h1(33) = 33 mod 11 = 0</w:t>
            </w:r>
          </w:p>
        </w:tc>
        <w:tc>
          <w:tcPr>
            <w:tcW w:type="dxa" w:w="2880"/>
          </w:tcPr>
          <w:p>
            <w:r>
              <w:t>[ , , , , , , , , , , ]</w:t>
            </w:r>
          </w:p>
        </w:tc>
      </w:tr>
      <w:tr>
        <w:tc>
          <w:tcPr>
            <w:tcW w:type="dxa" w:w="2880"/>
          </w:tcPr>
          <w:p>
            <w:r>
              <w:t>I33@0</w:t>
            </w:r>
          </w:p>
        </w:tc>
        <w:tc>
          <w:tcPr>
            <w:tcW w:type="dxa" w:w="2880"/>
          </w:tcPr>
          <w:p>
            <w:r>
              <w:t>Insert 33 at 0 as it is free</w:t>
            </w:r>
          </w:p>
        </w:tc>
        <w:tc>
          <w:tcPr>
            <w:tcW w:type="dxa" w:w="2880"/>
          </w:tcPr>
          <w:p>
            <w:r>
              <w:t>[33, , , , , , , , , , ]</w:t>
            </w:r>
          </w:p>
        </w:tc>
      </w:tr>
      <w:tr>
        <w:tc>
          <w:tcPr>
            <w:tcW w:type="dxa" w:w="2880"/>
          </w:tcPr>
          <w:p>
            <w:r>
              <w:t>P8</w:t>
            </w:r>
          </w:p>
        </w:tc>
        <w:tc>
          <w:tcPr>
            <w:tcW w:type="dxa" w:w="2880"/>
          </w:tcPr>
          <w:p>
            <w:r>
              <w:t>Probe index 8 as h1(30) = 30 mod 11 = 8</w:t>
            </w:r>
          </w:p>
        </w:tc>
        <w:tc>
          <w:tcPr>
            <w:tcW w:type="dxa" w:w="2880"/>
          </w:tcPr>
          <w:p>
            <w:r>
              <w:t>[33, , , , , , , , , , ]</w:t>
            </w:r>
          </w:p>
        </w:tc>
      </w:tr>
      <w:tr>
        <w:tc>
          <w:tcPr>
            <w:tcW w:type="dxa" w:w="2880"/>
          </w:tcPr>
          <w:p>
            <w:r>
              <w:t>I30@8</w:t>
            </w:r>
          </w:p>
        </w:tc>
        <w:tc>
          <w:tcPr>
            <w:tcW w:type="dxa" w:w="2880"/>
          </w:tcPr>
          <w:p>
            <w:r>
              <w:t>Insert 30 at 8 as it is free</w:t>
            </w:r>
          </w:p>
        </w:tc>
        <w:tc>
          <w:tcPr>
            <w:tcW w:type="dxa" w:w="2880"/>
          </w:tcPr>
          <w:p>
            <w:r>
              <w:t>[33, , , , , , , , 30, , ]</w:t>
            </w:r>
          </w:p>
        </w:tc>
      </w:tr>
      <w:tr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Probe index 2 as h1(2) = 2 mod 11 = 2</w:t>
            </w:r>
          </w:p>
        </w:tc>
        <w:tc>
          <w:tcPr>
            <w:tcW w:type="dxa" w:w="2880"/>
          </w:tcPr>
          <w:p>
            <w:r>
              <w:t>[33, , , , , , , , 30, , ]</w:t>
            </w:r>
          </w:p>
        </w:tc>
      </w:tr>
      <w:tr>
        <w:tc>
          <w:tcPr>
            <w:tcW w:type="dxa" w:w="2880"/>
          </w:tcPr>
          <w:p>
            <w:r>
              <w:t>I2@2</w:t>
            </w:r>
          </w:p>
        </w:tc>
        <w:tc>
          <w:tcPr>
            <w:tcW w:type="dxa" w:w="2880"/>
          </w:tcPr>
          <w:p>
            <w:r>
              <w:t>Insert 2 at 2 as it is free</w:t>
            </w:r>
          </w:p>
        </w:tc>
        <w:tc>
          <w:tcPr>
            <w:tcW w:type="dxa" w:w="2880"/>
          </w:tcPr>
          <w:p>
            <w:r>
              <w:t>[33, , 2, , , , , , 30, , ]</w:t>
            </w:r>
          </w:p>
        </w:tc>
      </w:tr>
      <w:tr>
        <w:tc>
          <w:tcPr>
            <w:tcW w:type="dxa" w:w="2880"/>
          </w:tcPr>
          <w:p>
            <w:r>
              <w:t>P8</w:t>
            </w:r>
          </w:p>
        </w:tc>
        <w:tc>
          <w:tcPr>
            <w:tcW w:type="dxa" w:w="2880"/>
          </w:tcPr>
          <w:p>
            <w:r>
              <w:t>Probe index 8 as h1(52) = 52 mod 11 = 8</w:t>
            </w:r>
          </w:p>
        </w:tc>
        <w:tc>
          <w:tcPr>
            <w:tcW w:type="dxa" w:w="2880"/>
          </w:tcPr>
          <w:p>
            <w:r>
              <w:t>[33, , 2, , , , , , 30, , ]</w:t>
            </w:r>
          </w:p>
        </w:tc>
      </w:tr>
      <w:tr>
        <w:tc>
          <w:tcPr>
            <w:tcW w:type="dxa" w:w="2880"/>
          </w:tcPr>
          <w:p>
            <w:r>
              <w:t>P10</w:t>
            </w:r>
          </w:p>
        </w:tc>
        <w:tc>
          <w:tcPr>
            <w:tcW w:type="dxa" w:w="2880"/>
          </w:tcPr>
          <w:p>
            <w:r>
              <w:t>Since there is a collision, use double hashing substituting into the formula: new_bucket = (h1(x) + i*h2(x)) mod n where n is the size of the hash table (i.e. 11 in this case) and i is incremented every time there is a collision [can be considered as number of collisions so far] and h2(x) is the secondary hashing function giving h2(52) = (52 mod 3) + 1 = 2 (Yusuf et al., Collision resolution techniques in Hash table: A review - 2021, Page 758)</w:t>
            </w:r>
          </w:p>
        </w:tc>
        <w:tc>
          <w:tcPr>
            <w:tcW w:type="dxa" w:w="2880"/>
          </w:tcPr>
          <w:p>
            <w:r>
              <w:t>[33, , 2, , , , , , 30, , ]</w:t>
            </w:r>
          </w:p>
        </w:tc>
      </w:tr>
      <w:tr>
        <w:tc>
          <w:tcPr>
            <w:tcW w:type="dxa" w:w="2880"/>
          </w:tcPr>
          <w:p>
            <w:r>
              <w:t>I52@10</w:t>
            </w:r>
          </w:p>
        </w:tc>
        <w:tc>
          <w:tcPr>
            <w:tcW w:type="dxa" w:w="2880"/>
          </w:tcPr>
          <w:p>
            <w:r>
              <w:t>Insert 52 at 10 as it is free</w:t>
            </w:r>
          </w:p>
        </w:tc>
        <w:tc>
          <w:tcPr>
            <w:tcW w:type="dxa" w:w="2880"/>
          </w:tcPr>
          <w:p>
            <w:r>
              <w:t>[33, , 2, , , , , , 30, , 52]</w:t>
            </w:r>
          </w:p>
        </w:tc>
      </w:tr>
      <w:tr>
        <w:tc>
          <w:tcPr>
            <w:tcW w:type="dxa" w:w="2880"/>
          </w:tcPr>
          <w:p>
            <w:r>
              <w:t>P10</w:t>
            </w:r>
          </w:p>
        </w:tc>
        <w:tc>
          <w:tcPr>
            <w:tcW w:type="dxa" w:w="2880"/>
          </w:tcPr>
          <w:p>
            <w:r>
              <w:t>Probe index 10 as h1(10) = 10 mod 11 = 10</w:t>
            </w:r>
          </w:p>
        </w:tc>
        <w:tc>
          <w:tcPr>
            <w:tcW w:type="dxa" w:w="2880"/>
          </w:tcPr>
          <w:p>
            <w:r>
              <w:t>[33, , 2, , , , , , 30, , 52]</w:t>
            </w:r>
          </w:p>
        </w:tc>
      </w:tr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Probe index 1 as there is a collision and new_bucket = (h1(10) + i*h2(10)) mod 11 = (10 + 1*2) mod 11 = 12 mod 11 = 1</w:t>
            </w:r>
          </w:p>
        </w:tc>
        <w:tc>
          <w:tcPr>
            <w:tcW w:type="dxa" w:w="2880"/>
          </w:tcPr>
          <w:p>
            <w:r>
              <w:t>[33, , 2, , , , , , 30, , 52]</w:t>
            </w:r>
          </w:p>
        </w:tc>
      </w:tr>
      <w:tr>
        <w:tc>
          <w:tcPr>
            <w:tcW w:type="dxa" w:w="2880"/>
          </w:tcPr>
          <w:p>
            <w:r>
              <w:t>I10@1</w:t>
            </w:r>
          </w:p>
        </w:tc>
        <w:tc>
          <w:tcPr>
            <w:tcW w:type="dxa" w:w="2880"/>
          </w:tcPr>
          <w:p>
            <w:r>
              <w:t>Insert 10 at 1 as it is free</w:t>
            </w:r>
          </w:p>
        </w:tc>
        <w:tc>
          <w:tcPr>
            <w:tcW w:type="dxa" w:w="2880"/>
          </w:tcPr>
          <w:p>
            <w:r>
              <w:t>[33, 10, 2, , , , , , 30, , 52]</w:t>
            </w:r>
          </w:p>
        </w:tc>
      </w:tr>
      <w:tr>
        <w:tc>
          <w:tcPr>
            <w:tcW w:type="dxa" w:w="2880"/>
          </w:tcPr>
          <w:p>
            <w:r>
              <w:t>P3</w:t>
            </w:r>
          </w:p>
        </w:tc>
        <w:tc>
          <w:tcPr>
            <w:tcW w:type="dxa" w:w="2880"/>
          </w:tcPr>
          <w:p>
            <w:r>
              <w:t>Probe index 3 as h1(14) = 14 mod 11 = 3</w:t>
            </w:r>
          </w:p>
        </w:tc>
        <w:tc>
          <w:tcPr>
            <w:tcW w:type="dxa" w:w="2880"/>
          </w:tcPr>
          <w:p>
            <w:r>
              <w:t>[33, 10, 2, , , , , , 30, , 52]</w:t>
            </w:r>
          </w:p>
        </w:tc>
      </w:tr>
      <w:tr>
        <w:tc>
          <w:tcPr>
            <w:tcW w:type="dxa" w:w="2880"/>
          </w:tcPr>
          <w:p>
            <w:r>
              <w:t>I14@3</w:t>
            </w:r>
          </w:p>
        </w:tc>
        <w:tc>
          <w:tcPr>
            <w:tcW w:type="dxa" w:w="2880"/>
          </w:tcPr>
          <w:p>
            <w:r>
              <w:t>Insert 14 at 3 as it is free</w:t>
            </w:r>
          </w:p>
        </w:tc>
        <w:tc>
          <w:tcPr>
            <w:tcW w:type="dxa" w:w="2880"/>
          </w:tcPr>
          <w:p>
            <w:r>
              <w:t>[33, 10, 2, 14, , , , , 30, , 52]</w:t>
            </w:r>
          </w:p>
        </w:tc>
      </w:tr>
      <w:tr>
        <w:tc>
          <w:tcPr>
            <w:tcW w:type="dxa" w:w="2880"/>
          </w:tcPr>
          <w:p>
            <w:r>
              <w:t>P4</w:t>
            </w:r>
          </w:p>
        </w:tc>
        <w:tc>
          <w:tcPr>
            <w:tcW w:type="dxa" w:w="2880"/>
          </w:tcPr>
          <w:p>
            <w:r>
              <w:t>Probe index 4 as h1(59) = 59 mod 11 = 4</w:t>
            </w:r>
          </w:p>
        </w:tc>
        <w:tc>
          <w:tcPr>
            <w:tcW w:type="dxa" w:w="2880"/>
          </w:tcPr>
          <w:p>
            <w:r>
              <w:t>[33, 10, 2, 14, , , , , 30, , 52]</w:t>
            </w:r>
          </w:p>
        </w:tc>
      </w:tr>
      <w:tr>
        <w:tc>
          <w:tcPr>
            <w:tcW w:type="dxa" w:w="2880"/>
          </w:tcPr>
          <w:p>
            <w:r>
              <w:t>I59@4</w:t>
            </w:r>
          </w:p>
        </w:tc>
        <w:tc>
          <w:tcPr>
            <w:tcW w:type="dxa" w:w="2880"/>
          </w:tcPr>
          <w:p>
            <w:r>
              <w:t>Insert 59 at 4 as it is free</w:t>
            </w:r>
          </w:p>
        </w:tc>
        <w:tc>
          <w:tcPr>
            <w:tcW w:type="dxa" w:w="2880"/>
          </w:tcPr>
          <w:p>
            <w:r>
              <w:t>[33, 10, 2, 14, 59, , , , 30, , 52]</w:t>
            </w:r>
          </w:p>
        </w:tc>
      </w:tr>
      <w:tr>
        <w:tc>
          <w:tcPr>
            <w:tcW w:type="dxa" w:w="2880"/>
          </w:tcPr>
          <w:p>
            <w:r>
              <w:t>P3</w:t>
            </w:r>
          </w:p>
        </w:tc>
        <w:tc>
          <w:tcPr>
            <w:tcW w:type="dxa" w:w="2880"/>
          </w:tcPr>
          <w:p>
            <w:r>
              <w:t>Probe index 3 as h1(80) = 80 mod 11 = 3</w:t>
            </w:r>
          </w:p>
        </w:tc>
        <w:tc>
          <w:tcPr>
            <w:tcW w:type="dxa" w:w="2880"/>
          </w:tcPr>
          <w:p>
            <w:r>
              <w:t>[33, 10, 2, 14, 59, , , , 30, , 52]</w:t>
            </w:r>
          </w:p>
        </w:tc>
      </w:tr>
      <w:tr>
        <w:tc>
          <w:tcPr>
            <w:tcW w:type="dxa" w:w="2880"/>
          </w:tcPr>
          <w:p>
            <w:r>
              <w:t>P6</w:t>
            </w:r>
          </w:p>
        </w:tc>
        <w:tc>
          <w:tcPr>
            <w:tcW w:type="dxa" w:w="2880"/>
          </w:tcPr>
          <w:p>
            <w:r>
              <w:t>Probe index 6 as there is a collision and new_bucket = (h1(80) + i*h2(80)) mod 11 = (3 + 1*3) mod 11 = 6 mod 11 = 6</w:t>
            </w:r>
          </w:p>
        </w:tc>
        <w:tc>
          <w:tcPr>
            <w:tcW w:type="dxa" w:w="2880"/>
          </w:tcPr>
          <w:p>
            <w:r>
              <w:t>[33, 10, 2, 14, 59, , , , 30, , 52]</w:t>
            </w:r>
          </w:p>
        </w:tc>
      </w:tr>
      <w:tr>
        <w:tc>
          <w:tcPr>
            <w:tcW w:type="dxa" w:w="2880"/>
          </w:tcPr>
          <w:p>
            <w:r>
              <w:t>I80@6</w:t>
            </w:r>
          </w:p>
        </w:tc>
        <w:tc>
          <w:tcPr>
            <w:tcW w:type="dxa" w:w="2880"/>
          </w:tcPr>
          <w:p>
            <w:r>
              <w:t>Insert 80 at 6 as it is free</w:t>
            </w:r>
          </w:p>
        </w:tc>
        <w:tc>
          <w:tcPr>
            <w:tcW w:type="dxa" w:w="2880"/>
          </w:tcPr>
          <w:p>
            <w:r>
              <w:t>[33, 10, 2, 14, 59, , 80, , 30, , 52]</w:t>
            </w:r>
          </w:p>
        </w:tc>
      </w:tr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Probe index 1 as h1(89) = 89 mod 11 = 1</w:t>
            </w:r>
          </w:p>
        </w:tc>
        <w:tc>
          <w:tcPr>
            <w:tcW w:type="dxa" w:w="2880"/>
          </w:tcPr>
          <w:p>
            <w:r>
              <w:t>[33, 10, 2, 14, 59, , 80, , 30, , 52]</w:t>
            </w:r>
          </w:p>
        </w:tc>
      </w:tr>
      <w:tr>
        <w:tc>
          <w:tcPr>
            <w:tcW w:type="dxa" w:w="2880"/>
          </w:tcPr>
          <w:p>
            <w:r>
              <w:t>P4</w:t>
            </w:r>
          </w:p>
        </w:tc>
        <w:tc>
          <w:tcPr>
            <w:tcW w:type="dxa" w:w="2880"/>
          </w:tcPr>
          <w:p>
            <w:r>
              <w:t>Probe index 4 as there is a collision and new_bucket = (h1(89) + i*h2(89)) mod 11 = (1 + 1*3) mod 11 = 4 mod 11 = 4</w:t>
            </w:r>
          </w:p>
        </w:tc>
        <w:tc>
          <w:tcPr>
            <w:tcW w:type="dxa" w:w="2880"/>
          </w:tcPr>
          <w:p>
            <w:r>
              <w:t>[33, 10, 2, 14, 59, , 80, , 30, , 52]</w:t>
            </w:r>
          </w:p>
        </w:tc>
      </w:tr>
      <w:tr>
        <w:tc>
          <w:tcPr>
            <w:tcW w:type="dxa" w:w="2880"/>
          </w:tcPr>
          <w:p>
            <w:r>
              <w:t>P7</w:t>
            </w:r>
          </w:p>
        </w:tc>
        <w:tc>
          <w:tcPr>
            <w:tcW w:type="dxa" w:w="2880"/>
          </w:tcPr>
          <w:p>
            <w:r>
              <w:t>Probe index 7 as there is a collision and new_bucket = (h1(89) + i*h2(89)) mod 11 = (1 + 2*3) mod 11 = 7 mod 11 = 7</w:t>
            </w:r>
          </w:p>
        </w:tc>
        <w:tc>
          <w:tcPr>
            <w:tcW w:type="dxa" w:w="2880"/>
          </w:tcPr>
          <w:p>
            <w:r>
              <w:t>[33, 10, 2, 14, 59, , 80, , 30, , 52]</w:t>
            </w:r>
          </w:p>
        </w:tc>
      </w:tr>
      <w:tr>
        <w:tc>
          <w:tcPr>
            <w:tcW w:type="dxa" w:w="2880"/>
          </w:tcPr>
          <w:p>
            <w:r>
              <w:t>I89@7</w:t>
            </w:r>
          </w:p>
        </w:tc>
        <w:tc>
          <w:tcPr>
            <w:tcW w:type="dxa" w:w="2880"/>
          </w:tcPr>
          <w:p>
            <w:r>
              <w:t>Insert 89 at 7 as it is free</w:t>
            </w:r>
          </w:p>
        </w:tc>
        <w:tc>
          <w:tcPr>
            <w:tcW w:type="dxa" w:w="2880"/>
          </w:tcPr>
          <w:p>
            <w:r>
              <w:t>[33, 10, 2, 14, 59, , 80, 89, 30, , 52]</w:t>
            </w:r>
          </w:p>
        </w:tc>
      </w:tr>
      <w:tr>
        <w:tc>
          <w:tcPr>
            <w:tcW w:type="dxa" w:w="2880"/>
          </w:tcPr>
          <w:p>
            <w:r>
              <w:t>P8</w:t>
            </w:r>
          </w:p>
        </w:tc>
        <w:tc>
          <w:tcPr>
            <w:tcW w:type="dxa" w:w="2880"/>
          </w:tcPr>
          <w:p>
            <w:r>
              <w:t>Probe index 8 as h1(96) = 96 mod 11 = 8</w:t>
            </w:r>
          </w:p>
        </w:tc>
        <w:tc>
          <w:tcPr>
            <w:tcW w:type="dxa" w:w="2880"/>
          </w:tcPr>
          <w:p>
            <w:r>
              <w:t>[33, 10, 2, 14, 59, , 80, 89, 30, , 52]</w:t>
            </w:r>
          </w:p>
        </w:tc>
      </w:tr>
      <w:tr>
        <w:tc>
          <w:tcPr>
            <w:tcW w:type="dxa" w:w="2880"/>
          </w:tcPr>
          <w:p>
            <w:r>
              <w:t>P9</w:t>
            </w:r>
          </w:p>
        </w:tc>
        <w:tc>
          <w:tcPr>
            <w:tcW w:type="dxa" w:w="2880"/>
          </w:tcPr>
          <w:p>
            <w:r>
              <w:t>Probe index 9 as there is a collision and new_bucket = (h1(96) + i*h2(96)) mod 11 = (8 + 1*1) mod 11 = 9 mod 11 = 9</w:t>
            </w:r>
          </w:p>
        </w:tc>
        <w:tc>
          <w:tcPr>
            <w:tcW w:type="dxa" w:w="2880"/>
          </w:tcPr>
          <w:p>
            <w:r>
              <w:t>[33, 10, 2, 14, 59, , 80, 89, 30, , 52]</w:t>
            </w:r>
          </w:p>
        </w:tc>
      </w:tr>
      <w:tr>
        <w:tc>
          <w:tcPr>
            <w:tcW w:type="dxa" w:w="2880"/>
          </w:tcPr>
          <w:p>
            <w:r>
              <w:t>I96@9</w:t>
            </w:r>
          </w:p>
        </w:tc>
        <w:tc>
          <w:tcPr>
            <w:tcW w:type="dxa" w:w="2880"/>
          </w:tcPr>
          <w:p>
            <w:r>
              <w:t>Finally, insert 96 at 9 as it is free</w:t>
            </w:r>
          </w:p>
        </w:tc>
        <w:tc>
          <w:tcPr>
            <w:tcW w:type="dxa" w:w="2880"/>
          </w:tcPr>
          <w:p>
            <w:r>
              <w:t>[33, 10, 2, 14, 59, , 80, 89, 30, 96, 52]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