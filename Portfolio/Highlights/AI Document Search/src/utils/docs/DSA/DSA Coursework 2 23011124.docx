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DSA Coursework 2</w:t>
        <w:tab/>
        <w:tab/>
        <w:t xml:space="preserve">   23011124</w:t>
      </w:r>
    </w:p>
    <w:p>
      <w:r>
        <w:t>data keys: 33, 30, 2, 52, 10, 14, 59, 80, 89, 96</w:t>
      </w:r>
    </w:p>
    <w:p>
      <w:r>
        <w:t>Q1-1. Stack Operations</w:t>
      </w:r>
    </w:p>
    <w:p/>
    <w:p/>
    <w:p>
      <w:r>
        <w:t>Q1-2. Queue Operations</w:t>
      </w:r>
    </w:p>
    <w:p/>
    <w:p/>
    <w:p>
      <w:r>
        <w:t>Q2-1. Binary Search Tree</w:t>
      </w:r>
    </w:p>
    <w:p>
      <w:r>
        <w:t>Q2-2. 2-4 Tree</w:t>
      </w:r>
    </w:p>
    <w:p>
      <w:r>
        <w:t>Q3.1 Dijkstra's algorithm application</w:t>
      </w:r>
    </w:p>
    <w:p>
      <w:r>
        <w:t>SHORTEST DISTANCE</w:t>
      </w:r>
    </w:p>
    <w:p/>
    <w:p>
      <w:r>
        <w:t xml:space="preserve">Step 1: </w:t>
      </w:r>
    </w:p>
    <w:p>
      <w:r>
        <w:t>Shortest Distance -&gt; {A: 0}, Unvisited -&gt; {B: ∞, C: ∞, D: ∞, E: ∞, F: ∞}</w:t>
      </w:r>
    </w:p>
    <w:p>
      <w:r>
        <w:t xml:space="preserve">Step 2: </w:t>
      </w:r>
    </w:p>
    <w:p>
      <w:r>
        <w:t>Shortest Distance -&gt; {A: 0, F: 2}, Unvisited -&gt; {B: 33, C: 30, D: ∞, E: ∞}, Calculations -&gt; d(A,B) = 33; d(A,C) = 30; d(A,F) = 2</w:t>
      </w:r>
    </w:p>
    <w:p>
      <w:r>
        <w:t xml:space="preserve">Step 3: </w:t>
      </w:r>
    </w:p>
    <w:p>
      <w:r>
        <w:t>Shortest Distance -&gt; {A: 0, F: 2, E: 12}, Unvisited -&gt; {B: 33, C: 30, D: 98} Calculations -&gt; d(A,B) = d(A,F) + d(F,B) = 2 + 80 = 82 &gt; 33; d(A,D) = d(A,F) + d(F,D) = 2 + 96 = 98 &lt; ∞; d(A,E) = d(A,F) + d(F,E) = 2 + 10 = 12 &lt; ∞</w:t>
      </w:r>
    </w:p>
    <w:p>
      <w:r>
        <w:t xml:space="preserve">Step 4: </w:t>
      </w:r>
    </w:p>
    <w:p>
      <w:r>
        <w:t>Shortest Distance -&gt; {A: 0, F: 2, E: 12, D: 26}, Unvisited -&gt; {B: 33, C: 30} Calculations -&gt; d(A,C) = d(A,F) + d(F,E) + d(E,C) = 2 + 10 + 52 = 64 &gt; 30; d(A,D) = d(A,F) + d(F,E) + d(E,D) = 2 + 10 + 14 = 26 &lt; 98</w:t>
      </w:r>
    </w:p>
    <w:p>
      <w:r>
        <w:t xml:space="preserve">Step 5: </w:t>
      </w:r>
    </w:p>
    <w:p>
      <w:r>
        <w:t>Shortest Distance -&gt; {A: 0, F: 2, E: 12, D: 26, C: 30}, Unvisited -&gt; {B: 33} Calculations -&gt; d(A,C) = d(A,F) + d(F,E) + d(E,D) + d(D,C) = 2 + 10 + 14 + 89 = 117 &gt; 30</w:t>
      </w:r>
    </w:p>
    <w:p>
      <w:r>
        <w:t xml:space="preserve">Step 6: </w:t>
      </w:r>
    </w:p>
    <w:p>
      <w:r>
        <w:t>Shortest Distance -&gt; {A: 0, F: 2, E: 12, D: 26, C: 30, B: 33}, Unvisited -&gt; {} Calculations -&gt; d(A,B) = d(A,C) + d(C,B) = 30 + 59 = 89 &gt; 33</w:t>
      </w:r>
    </w:p>
    <w:p>
      <w:r>
        <w:t>KNOWN DISTANCE AT STEP</w:t>
      </w:r>
    </w:p>
    <w:p/>
    <w:p>
      <w:r>
        <w:t>Q3.2 Complexity explanation</w:t>
      </w:r>
    </w:p>
    <w:p>
      <w:r>
        <w:t>Dijkstra's algorithm exhibits a time complexity of O(V²) when implemented with a simple adjacency matrix, while the use of a priority queue reduces it to O((V + E) log V) (Cormen et al., 2009; Mehlhorn and Sanders, 2008). The space complexity is typically O(V + E) when using adjacency lists for graph representation. Advanced data structures like Fibonacci heaps can further improve the time complexity to O(V log V + E), particularly beneficial for dense graphs (Barbehenn, 1998).</w:t>
      </w:r>
    </w:p>
    <w:p/>
    <w:p>
      <w:r>
        <w:t>Q4.1 Quicksort</w:t>
      </w:r>
    </w:p>
    <w:p>
      <w:r>
        <w:t xml:space="preserve">     </w:t>
      </w:r>
    </w:p>
    <w:p>
      <w:r>
        <w:t xml:space="preserve">Step 0: Initial array </w:t>
        <w:tab/>
        <w:tab/>
        <w:t xml:space="preserve">        Step 1a: Comparing 96 with pivot 33</w:t>
        <w:tab/>
        <w:t xml:space="preserve"> Step 1b: Comparing 30 with pivot 33</w:t>
      </w:r>
    </w:p>
    <w:p>
      <w:r>
        <w:t xml:space="preserve">              1c: Swapped 30 and 96 </w:t>
        <w:tab/>
        <w:t xml:space="preserve">         1d: Comparing 2 with pivot 33      1e: Swapped 2 and 96 </w:t>
        <w:tab/>
        <w:t xml:space="preserve">    1f: Comparing 10 with pivot 33</w:t>
      </w:r>
    </w:p>
    <w:p/>
    <w:p>
      <w:r>
        <w:t>1g: Swapped 10 and 96</w:t>
        <w:tab/>
        <w:t xml:space="preserve">   1h: Comparing 14 with pivot 33    1i: Swapped 14 and 52    </w:t>
        <w:tab/>
        <w:t>1j: Comparing 59 with pivot 33                                1k: Comparing 80 with pivot 33     1l: Comparing 89 with pivot 33   1m: Swapped 96 and pivot 33    2a: Comparing 30 with pivot 14</w:t>
      </w:r>
    </w:p>
    <w:p>
      <w:r>
        <w:t xml:space="preserve">  2b: Comparing 2 with pivot 14     2c: Swapped 2 and 30   </w:t>
        <w:tab/>
        <w:t xml:space="preserve">2d: Comparing 10 with pivot 14    2e: Swapped 10 and 30 </w:t>
      </w:r>
    </w:p>
    <w:p>
      <w:r>
        <w:t xml:space="preserve"> </w:t>
        <w:tab/>
        <w:t xml:space="preserve">  </w:t>
        <w:tab/>
        <w:tab/>
        <w:t xml:space="preserve">     </w:t>
      </w:r>
    </w:p>
    <w:p>
      <w:r>
        <w:t xml:space="preserve">2f: Swapped 30 and pivot 14   </w:t>
        <w:tab/>
        <w:t xml:space="preserve">Step 3a: Comparing 10 with pivot 2 </w:t>
        <w:tab/>
        <w:t>3b: Swapped 10 and pivot 2</w:t>
      </w:r>
    </w:p>
    <w:p>
      <w:r>
        <w:t>Q4.2 Complexity explanation</w:t>
      </w:r>
    </w:p>
    <w:p>
      <w:r>
        <w:t>Quicksort has an average-case time complexity of O(n log n) due to its divide-and-conquer strategy, but in the worst case, where the pivot selection is poor, it degrades to O(n²) (Cormen et al., 2009; Hoare, 1962). Its space complexity is O(log n) on average due to recursive stack usage, though this can increase to O(n) in the worst case if recursion is not optimized (Mehlhorn and Sanders, 2008).</w:t>
      </w:r>
    </w:p>
    <w:p/>
    <w:p>
      <w:r>
        <w:t xml:space="preserve"> References:</w:t>
      </w:r>
    </w:p>
    <w:p>
      <w:r>
        <w:t xml:space="preserve">- Cormen, T.H., Leiserson, C.E., Rivest, R.L., and Stein, C., 2009. Introduction to Algorithms. 3rd ed. MIT Press. </w:t>
      </w:r>
    </w:p>
    <w:p>
      <w:r>
        <w:t xml:space="preserve">- Hoare, C.A.R., 1962. Quicksort. The Computer Journal, 5(1), pp.10–15. </w:t>
      </w:r>
    </w:p>
    <w:p>
      <w:r>
        <w:t>- Mehlhorn, K. and Sanders, P., 2008. Algorithms and Data Structures: The Basic Toolbox. Springer.</w:t>
      </w:r>
    </w:p>
    <w:p>
      <w:r>
        <w:t xml:space="preserve">- Barbehenn, M., 1998. A Note on the Complexity of Dijkstra's Algorithm. Available at: [ResearchGate](https://www.researchgate.net/publication/3043930).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Operation</w:t>
            </w:r>
          </w:p>
        </w:tc>
        <w:tc>
          <w:tcPr>
            <w:tcW w:type="dxa" w:w="1728"/>
          </w:tcPr>
          <w:p>
            <w:r>
              <w:t>Input</w:t>
            </w:r>
          </w:p>
        </w:tc>
        <w:tc>
          <w:tcPr>
            <w:tcW w:type="dxa" w:w="1728"/>
          </w:tcPr>
          <w:p>
            <w:r>
              <w:t>Output</w:t>
            </w:r>
          </w:p>
        </w:tc>
        <w:tc>
          <w:tcPr>
            <w:tcW w:type="dxa" w:w="1728"/>
          </w:tcPr>
          <w:p>
            <w:r>
              <w:t>Stack Info</w:t>
            </w:r>
          </w:p>
        </w:tc>
        <w:tc>
          <w:tcPr>
            <w:tcW w:type="dxa" w:w="1728"/>
          </w:tcPr>
          <w:p>
            <w:r>
              <w:t>Explanation</w:t>
            </w:r>
          </w:p>
        </w:tc>
      </w:tr>
      <w:tr>
        <w:tc>
          <w:tcPr>
            <w:tcW w:type="dxa" w:w="1728"/>
          </w:tcPr>
          <w:p>
            <w:r>
              <w:t>push(x0) = push(33)</w:t>
            </w:r>
          </w:p>
        </w:tc>
        <w:tc>
          <w:tcPr>
            <w:tcW w:type="dxa" w:w="1728"/>
          </w:tcPr>
          <w:p>
            <w:r>
              <w:t>33</w:t>
            </w:r>
          </w:p>
        </w:tc>
        <w:tc>
          <w:tcPr>
            <w:tcW w:type="dxa" w:w="1728"/>
          </w:tcPr>
          <w:p>
            <w:r/>
          </w:p>
        </w:tc>
        <w:tc>
          <w:tcPr>
            <w:tcW w:type="dxa" w:w="1728"/>
          </w:tcPr>
          <w:p>
            <w:r>
              <w:t>Top - 33, List - [33]</w:t>
            </w:r>
          </w:p>
        </w:tc>
        <w:tc>
          <w:tcPr>
            <w:tcW w:type="dxa" w:w="1728"/>
          </w:tcPr>
          <w:p>
            <w:r>
              <w:t>Push 33 on to the empty stack, 33 should now be at the top</w:t>
            </w:r>
          </w:p>
        </w:tc>
      </w:tr>
      <w:tr>
        <w:tc>
          <w:tcPr>
            <w:tcW w:type="dxa" w:w="1728"/>
          </w:tcPr>
          <w:p>
            <w:r>
              <w:t>push(x1) = push(30)</w:t>
            </w:r>
          </w:p>
        </w:tc>
        <w:tc>
          <w:tcPr>
            <w:tcW w:type="dxa" w:w="1728"/>
          </w:tcPr>
          <w:p>
            <w:r>
              <w:t>30</w:t>
            </w:r>
          </w:p>
        </w:tc>
        <w:tc>
          <w:tcPr>
            <w:tcW w:type="dxa" w:w="1728"/>
          </w:tcPr>
          <w:p>
            <w:r/>
          </w:p>
        </w:tc>
        <w:tc>
          <w:tcPr>
            <w:tcW w:type="dxa" w:w="1728"/>
          </w:tcPr>
          <w:p>
            <w:r>
              <w:t>Top - 30, List - [33, 30]</w:t>
            </w:r>
          </w:p>
        </w:tc>
        <w:tc>
          <w:tcPr>
            <w:tcW w:type="dxa" w:w="1728"/>
          </w:tcPr>
          <w:p>
            <w:r>
              <w:t>Push 30 on to the stack, 30 should now be at the top</w:t>
            </w:r>
          </w:p>
        </w:tc>
      </w:tr>
      <w:tr>
        <w:tc>
          <w:tcPr>
            <w:tcW w:type="dxa" w:w="1728"/>
          </w:tcPr>
          <w:p>
            <w:r>
              <w:t>push(x2) = push(2)</w:t>
            </w:r>
          </w:p>
        </w:tc>
        <w:tc>
          <w:tcPr>
            <w:tcW w:type="dxa" w:w="1728"/>
          </w:tcPr>
          <w:p>
            <w:r>
              <w:t>2</w:t>
            </w:r>
          </w:p>
        </w:tc>
        <w:tc>
          <w:tcPr>
            <w:tcW w:type="dxa" w:w="1728"/>
          </w:tcPr>
          <w:p>
            <w:r/>
          </w:p>
        </w:tc>
        <w:tc>
          <w:tcPr>
            <w:tcW w:type="dxa" w:w="1728"/>
          </w:tcPr>
          <w:p>
            <w:r>
              <w:t>Top - 2, List - [33, 30, 2]</w:t>
            </w:r>
          </w:p>
        </w:tc>
        <w:tc>
          <w:tcPr>
            <w:tcW w:type="dxa" w:w="1728"/>
          </w:tcPr>
          <w:p>
            <w:r>
              <w:t>Push 2 on to the stack, 2 should now be at the top</w:t>
            </w:r>
          </w:p>
        </w:tc>
      </w:tr>
      <w:tr>
        <w:tc>
          <w:tcPr>
            <w:tcW w:type="dxa" w:w="1728"/>
          </w:tcPr>
          <w:p>
            <w:r>
              <w:t>peek()</w:t>
            </w:r>
          </w:p>
        </w:tc>
        <w:tc>
          <w:tcPr>
            <w:tcW w:type="dxa" w:w="1728"/>
          </w:tcPr>
          <w:p>
            <w:r/>
          </w:p>
        </w:tc>
        <w:tc>
          <w:tcPr>
            <w:tcW w:type="dxa" w:w="1728"/>
          </w:tcPr>
          <w:p>
            <w:r>
              <w:t>2</w:t>
            </w:r>
          </w:p>
        </w:tc>
        <w:tc>
          <w:tcPr>
            <w:tcW w:type="dxa" w:w="1728"/>
          </w:tcPr>
          <w:p>
            <w:r>
              <w:t>Top - 2, List - [33, 30, 2]</w:t>
            </w:r>
          </w:p>
        </w:tc>
        <w:tc>
          <w:tcPr>
            <w:tcW w:type="dxa" w:w="1728"/>
          </w:tcPr>
          <w:p>
            <w:r>
              <w:t>Peek at the top of the stack, 2 is on top so should be the element returned</w:t>
            </w:r>
          </w:p>
        </w:tc>
      </w:tr>
      <w:tr>
        <w:tc>
          <w:tcPr>
            <w:tcW w:type="dxa" w:w="1728"/>
          </w:tcPr>
          <w:p>
            <w:r>
              <w:t>pop()</w:t>
            </w:r>
          </w:p>
        </w:tc>
        <w:tc>
          <w:tcPr>
            <w:tcW w:type="dxa" w:w="1728"/>
          </w:tcPr>
          <w:p>
            <w:r/>
          </w:p>
        </w:tc>
        <w:tc>
          <w:tcPr>
            <w:tcW w:type="dxa" w:w="1728"/>
          </w:tcPr>
          <w:p>
            <w:r>
              <w:t>2</w:t>
            </w:r>
          </w:p>
        </w:tc>
        <w:tc>
          <w:tcPr>
            <w:tcW w:type="dxa" w:w="1728"/>
          </w:tcPr>
          <w:p>
            <w:r>
              <w:t>Top - 30, List - [33, 30]</w:t>
            </w:r>
          </w:p>
        </w:tc>
        <w:tc>
          <w:tcPr>
            <w:tcW w:type="dxa" w:w="1728"/>
          </w:tcPr>
          <w:p>
            <w:r>
              <w:t>Pop from the top of the stack, 2 was on top so is removed and returned, stack is changed, top moves to previous element</w:t>
            </w:r>
          </w:p>
        </w:tc>
      </w:tr>
      <w:tr>
        <w:tc>
          <w:tcPr>
            <w:tcW w:type="dxa" w:w="1728"/>
          </w:tcPr>
          <w:p>
            <w:r>
              <w:t>pop()</w:t>
            </w:r>
          </w:p>
        </w:tc>
        <w:tc>
          <w:tcPr>
            <w:tcW w:type="dxa" w:w="1728"/>
          </w:tcPr>
          <w:p>
            <w:r/>
          </w:p>
        </w:tc>
        <w:tc>
          <w:tcPr>
            <w:tcW w:type="dxa" w:w="1728"/>
          </w:tcPr>
          <w:p>
            <w:r>
              <w:t>30</w:t>
            </w:r>
          </w:p>
        </w:tc>
        <w:tc>
          <w:tcPr>
            <w:tcW w:type="dxa" w:w="1728"/>
          </w:tcPr>
          <w:p>
            <w:r>
              <w:t>Top - 33, List - [33]</w:t>
            </w:r>
          </w:p>
        </w:tc>
        <w:tc>
          <w:tcPr>
            <w:tcW w:type="dxa" w:w="1728"/>
          </w:tcPr>
          <w:p>
            <w:r>
              <w:t>Pop from the top of the stack, 30 was on top so is removed and returned, stack is changed, top moves to previous element</w:t>
            </w:r>
          </w:p>
        </w:tc>
      </w:tr>
      <w:tr>
        <w:tc>
          <w:tcPr>
            <w:tcW w:type="dxa" w:w="1728"/>
          </w:tcPr>
          <w:p>
            <w:r>
              <w:t>push(x3) = push(52)</w:t>
            </w:r>
          </w:p>
        </w:tc>
        <w:tc>
          <w:tcPr>
            <w:tcW w:type="dxa" w:w="1728"/>
          </w:tcPr>
          <w:p>
            <w:r>
              <w:t>52</w:t>
            </w:r>
          </w:p>
        </w:tc>
        <w:tc>
          <w:tcPr>
            <w:tcW w:type="dxa" w:w="1728"/>
          </w:tcPr>
          <w:p>
            <w:r/>
          </w:p>
        </w:tc>
        <w:tc>
          <w:tcPr>
            <w:tcW w:type="dxa" w:w="1728"/>
          </w:tcPr>
          <w:p>
            <w:r>
              <w:t>Top - 52, List - [33, 52]</w:t>
            </w:r>
          </w:p>
        </w:tc>
        <w:tc>
          <w:tcPr>
            <w:tcW w:type="dxa" w:w="1728"/>
          </w:tcPr>
          <w:p>
            <w:r>
              <w:t>Push 52 on to the stack, 52 should now be at the top</w:t>
            </w:r>
          </w:p>
        </w:tc>
      </w:tr>
      <w:tr>
        <w:tc>
          <w:tcPr>
            <w:tcW w:type="dxa" w:w="1728"/>
          </w:tcPr>
          <w:p>
            <w:r>
              <w:t>push(x4) = push(10)</w:t>
            </w:r>
          </w:p>
        </w:tc>
        <w:tc>
          <w:tcPr>
            <w:tcW w:type="dxa" w:w="1728"/>
          </w:tcPr>
          <w:p>
            <w:r>
              <w:t>10</w:t>
            </w:r>
          </w:p>
        </w:tc>
        <w:tc>
          <w:tcPr>
            <w:tcW w:type="dxa" w:w="1728"/>
          </w:tcPr>
          <w:p>
            <w:r/>
          </w:p>
        </w:tc>
        <w:tc>
          <w:tcPr>
            <w:tcW w:type="dxa" w:w="1728"/>
          </w:tcPr>
          <w:p>
            <w:r>
              <w:t>Top - 10, List - [33, 52, 10]</w:t>
            </w:r>
          </w:p>
        </w:tc>
        <w:tc>
          <w:tcPr>
            <w:tcW w:type="dxa" w:w="1728"/>
          </w:tcPr>
          <w:p>
            <w:r>
              <w:t>Push 10 on to the stack, 10 should now be at the top</w:t>
            </w:r>
          </w:p>
        </w:tc>
      </w:tr>
      <w:tr>
        <w:tc>
          <w:tcPr>
            <w:tcW w:type="dxa" w:w="1728"/>
          </w:tcPr>
          <w:p>
            <w:r>
              <w:t>size()</w:t>
            </w:r>
          </w:p>
        </w:tc>
        <w:tc>
          <w:tcPr>
            <w:tcW w:type="dxa" w:w="1728"/>
          </w:tcPr>
          <w:p>
            <w:r/>
          </w:p>
        </w:tc>
        <w:tc>
          <w:tcPr>
            <w:tcW w:type="dxa" w:w="1728"/>
          </w:tcPr>
          <w:p>
            <w:r>
              <w:t>3</w:t>
            </w:r>
          </w:p>
        </w:tc>
        <w:tc>
          <w:tcPr>
            <w:tcW w:type="dxa" w:w="1728"/>
          </w:tcPr>
          <w:p>
            <w:r>
              <w:t>Top - 10, List - [33, 52, 10]</w:t>
            </w:r>
          </w:p>
        </w:tc>
        <w:tc>
          <w:tcPr>
            <w:tcW w:type="dxa" w:w="1728"/>
          </w:tcPr>
          <w:p>
            <w:r>
              <w:t>Count the amount of elements in the stack, there are 3 so 3 should be returned</w:t>
            </w:r>
          </w:p>
        </w:tc>
      </w:tr>
      <w:tr>
        <w:tc>
          <w:tcPr>
            <w:tcW w:type="dxa" w:w="1728"/>
          </w:tcPr>
          <w:p>
            <w:r>
              <w:t>pop()</w:t>
            </w:r>
          </w:p>
        </w:tc>
        <w:tc>
          <w:tcPr>
            <w:tcW w:type="dxa" w:w="1728"/>
          </w:tcPr>
          <w:p>
            <w:r/>
          </w:p>
        </w:tc>
        <w:tc>
          <w:tcPr>
            <w:tcW w:type="dxa" w:w="1728"/>
          </w:tcPr>
          <w:p>
            <w:r>
              <w:t>10</w:t>
            </w:r>
          </w:p>
        </w:tc>
        <w:tc>
          <w:tcPr>
            <w:tcW w:type="dxa" w:w="1728"/>
          </w:tcPr>
          <w:p>
            <w:r>
              <w:t>Top - 52, List - [33, 52]</w:t>
            </w:r>
          </w:p>
        </w:tc>
        <w:tc>
          <w:tcPr>
            <w:tcW w:type="dxa" w:w="1728"/>
          </w:tcPr>
          <w:p>
            <w:r>
              <w:t>Pop from the top of the stack, 10 was on top so is be removed and returned, stack is changed, top moves to previous element</w:t>
            </w:r>
          </w:p>
        </w:tc>
      </w:tr>
      <w:tr>
        <w:tc>
          <w:tcPr>
            <w:tcW w:type="dxa" w:w="1728"/>
          </w:tcPr>
          <w:p>
            <w:r>
              <w:t>isEmpty()</w:t>
            </w:r>
          </w:p>
        </w:tc>
        <w:tc>
          <w:tcPr>
            <w:tcW w:type="dxa" w:w="1728"/>
          </w:tcPr>
          <w:p>
            <w:r/>
          </w:p>
        </w:tc>
        <w:tc>
          <w:tcPr>
            <w:tcW w:type="dxa" w:w="1728"/>
          </w:tcPr>
          <w:p>
            <w:r>
              <w:t>False</w:t>
            </w:r>
          </w:p>
        </w:tc>
        <w:tc>
          <w:tcPr>
            <w:tcW w:type="dxa" w:w="1728"/>
          </w:tcPr>
          <w:p>
            <w:r>
              <w:t>Top - 52, List - [33, 52]</w:t>
            </w:r>
          </w:p>
        </w:tc>
        <w:tc>
          <w:tcPr>
            <w:tcW w:type="dxa" w:w="1728"/>
          </w:tcPr>
          <w:p>
            <w:r>
              <w:t>Check if the stack is empty or not, there are 2 elements so it shouldn't flag as empty</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Operation</w:t>
            </w:r>
          </w:p>
        </w:tc>
        <w:tc>
          <w:tcPr>
            <w:tcW w:type="dxa" w:w="1728"/>
          </w:tcPr>
          <w:p>
            <w:r>
              <w:t>Input</w:t>
            </w:r>
          </w:p>
        </w:tc>
        <w:tc>
          <w:tcPr>
            <w:tcW w:type="dxa" w:w="1728"/>
          </w:tcPr>
          <w:p>
            <w:r>
              <w:t>Output</w:t>
            </w:r>
          </w:p>
        </w:tc>
        <w:tc>
          <w:tcPr>
            <w:tcW w:type="dxa" w:w="1728"/>
          </w:tcPr>
          <w:p>
            <w:r>
              <w:t>Queue Info</w:t>
            </w:r>
          </w:p>
        </w:tc>
        <w:tc>
          <w:tcPr>
            <w:tcW w:type="dxa" w:w="1728"/>
          </w:tcPr>
          <w:p>
            <w:r>
              <w:t>Explanation</w:t>
            </w:r>
          </w:p>
        </w:tc>
      </w:tr>
      <w:tr>
        <w:tc>
          <w:tcPr>
            <w:tcW w:type="dxa" w:w="1728"/>
          </w:tcPr>
          <w:p>
            <w:r>
              <w:t>enqueue(x5) = enqueue(14)</w:t>
            </w:r>
          </w:p>
        </w:tc>
        <w:tc>
          <w:tcPr>
            <w:tcW w:type="dxa" w:w="1728"/>
          </w:tcPr>
          <w:p>
            <w:r>
              <w:t>14</w:t>
            </w:r>
          </w:p>
        </w:tc>
        <w:tc>
          <w:tcPr>
            <w:tcW w:type="dxa" w:w="1728"/>
          </w:tcPr>
          <w:p>
            <w:r/>
          </w:p>
        </w:tc>
        <w:tc>
          <w:tcPr>
            <w:tcW w:type="dxa" w:w="1728"/>
          </w:tcPr>
          <w:p>
            <w:r>
              <w:t>Front - 14, List - [14]</w:t>
            </w:r>
          </w:p>
        </w:tc>
        <w:tc>
          <w:tcPr>
            <w:tcW w:type="dxa" w:w="1728"/>
          </w:tcPr>
          <w:p>
            <w:r>
              <w:t>Enqueue 14 into the empty queue, 14 should be at the front</w:t>
            </w:r>
          </w:p>
        </w:tc>
      </w:tr>
      <w:tr>
        <w:tc>
          <w:tcPr>
            <w:tcW w:type="dxa" w:w="1728"/>
          </w:tcPr>
          <w:p>
            <w:r>
              <w:t>enqueue(x6) = enqueue(59)</w:t>
            </w:r>
          </w:p>
        </w:tc>
        <w:tc>
          <w:tcPr>
            <w:tcW w:type="dxa" w:w="1728"/>
          </w:tcPr>
          <w:p>
            <w:r>
              <w:t>59</w:t>
            </w:r>
          </w:p>
        </w:tc>
        <w:tc>
          <w:tcPr>
            <w:tcW w:type="dxa" w:w="1728"/>
          </w:tcPr>
          <w:p>
            <w:r/>
          </w:p>
        </w:tc>
        <w:tc>
          <w:tcPr>
            <w:tcW w:type="dxa" w:w="1728"/>
          </w:tcPr>
          <w:p>
            <w:r>
              <w:t>Front - 14, List - [14, 59]</w:t>
            </w:r>
          </w:p>
        </w:tc>
        <w:tc>
          <w:tcPr>
            <w:tcW w:type="dxa" w:w="1728"/>
          </w:tcPr>
          <w:p>
            <w:r>
              <w:t>Enqueue 59 at the end of the queue, 14 should still be at the front</w:t>
            </w:r>
          </w:p>
        </w:tc>
      </w:tr>
      <w:tr>
        <w:tc>
          <w:tcPr>
            <w:tcW w:type="dxa" w:w="1728"/>
          </w:tcPr>
          <w:p>
            <w:r>
              <w:t>enqueue (x7) = enqueue(80)</w:t>
            </w:r>
          </w:p>
        </w:tc>
        <w:tc>
          <w:tcPr>
            <w:tcW w:type="dxa" w:w="1728"/>
          </w:tcPr>
          <w:p>
            <w:r>
              <w:t>80</w:t>
            </w:r>
          </w:p>
        </w:tc>
        <w:tc>
          <w:tcPr>
            <w:tcW w:type="dxa" w:w="1728"/>
          </w:tcPr>
          <w:p>
            <w:r/>
          </w:p>
        </w:tc>
        <w:tc>
          <w:tcPr>
            <w:tcW w:type="dxa" w:w="1728"/>
          </w:tcPr>
          <w:p>
            <w:r>
              <w:t>Front - 14, List - [14, 59, 80]</w:t>
            </w:r>
          </w:p>
        </w:tc>
        <w:tc>
          <w:tcPr>
            <w:tcW w:type="dxa" w:w="1728"/>
          </w:tcPr>
          <w:p>
            <w:r>
              <w:t>Enqueue 80 at the end of the queue, 14 should still be at the front</w:t>
            </w:r>
          </w:p>
        </w:tc>
      </w:tr>
      <w:tr>
        <w:tc>
          <w:tcPr>
            <w:tcW w:type="dxa" w:w="1728"/>
          </w:tcPr>
          <w:p>
            <w:r>
              <w:t>isEmpty()</w:t>
            </w:r>
          </w:p>
        </w:tc>
        <w:tc>
          <w:tcPr>
            <w:tcW w:type="dxa" w:w="1728"/>
          </w:tcPr>
          <w:p>
            <w:r/>
          </w:p>
        </w:tc>
        <w:tc>
          <w:tcPr>
            <w:tcW w:type="dxa" w:w="1728"/>
          </w:tcPr>
          <w:p>
            <w:r>
              <w:t>False</w:t>
            </w:r>
          </w:p>
        </w:tc>
        <w:tc>
          <w:tcPr>
            <w:tcW w:type="dxa" w:w="1728"/>
          </w:tcPr>
          <w:p>
            <w:r>
              <w:t>Front - 14, List - [14, 59, 80]</w:t>
            </w:r>
          </w:p>
        </w:tc>
        <w:tc>
          <w:tcPr>
            <w:tcW w:type="dxa" w:w="1728"/>
          </w:tcPr>
          <w:p>
            <w:r>
              <w:t>Check if the queue is empty or not, there are 3 elements so it shouldn't flag as empty</w:t>
            </w:r>
          </w:p>
        </w:tc>
      </w:tr>
      <w:tr>
        <w:tc>
          <w:tcPr>
            <w:tcW w:type="dxa" w:w="1728"/>
          </w:tcPr>
          <w:p>
            <w:r>
              <w:t>front()</w:t>
            </w:r>
          </w:p>
        </w:tc>
        <w:tc>
          <w:tcPr>
            <w:tcW w:type="dxa" w:w="1728"/>
          </w:tcPr>
          <w:p>
            <w:r/>
          </w:p>
        </w:tc>
        <w:tc>
          <w:tcPr>
            <w:tcW w:type="dxa" w:w="1728"/>
          </w:tcPr>
          <w:p>
            <w:r>
              <w:t>14</w:t>
            </w:r>
          </w:p>
        </w:tc>
        <w:tc>
          <w:tcPr>
            <w:tcW w:type="dxa" w:w="1728"/>
          </w:tcPr>
          <w:p>
            <w:r>
              <w:t>Front - 14, List - [14, 59, 80]</w:t>
            </w:r>
          </w:p>
        </w:tc>
        <w:tc>
          <w:tcPr>
            <w:tcW w:type="dxa" w:w="1728"/>
          </w:tcPr>
          <w:p>
            <w:r>
              <w:t>Look at the front of the queue, 14 is at the front so should be the element returned</w:t>
            </w:r>
          </w:p>
        </w:tc>
      </w:tr>
      <w:tr>
        <w:tc>
          <w:tcPr>
            <w:tcW w:type="dxa" w:w="1728"/>
          </w:tcPr>
          <w:p>
            <w:r>
              <w:t>dequeue()</w:t>
            </w:r>
          </w:p>
        </w:tc>
        <w:tc>
          <w:tcPr>
            <w:tcW w:type="dxa" w:w="1728"/>
          </w:tcPr>
          <w:p>
            <w:r/>
          </w:p>
        </w:tc>
        <w:tc>
          <w:tcPr>
            <w:tcW w:type="dxa" w:w="1728"/>
          </w:tcPr>
          <w:p>
            <w:r>
              <w:t>14</w:t>
            </w:r>
          </w:p>
        </w:tc>
        <w:tc>
          <w:tcPr>
            <w:tcW w:type="dxa" w:w="1728"/>
          </w:tcPr>
          <w:p>
            <w:r>
              <w:t>Front - 59, List - [59, 80]</w:t>
            </w:r>
          </w:p>
        </w:tc>
        <w:tc>
          <w:tcPr>
            <w:tcW w:type="dxa" w:w="1728"/>
          </w:tcPr>
          <w:p>
            <w:r>
              <w:t>Dequeue from the front of the queue, 14 was at the front so is removed and returned, queue is changed, front moves to next element (59)</w:t>
            </w:r>
          </w:p>
        </w:tc>
      </w:tr>
      <w:tr>
        <w:tc>
          <w:tcPr>
            <w:tcW w:type="dxa" w:w="1728"/>
          </w:tcPr>
          <w:p>
            <w:r>
              <w:t>dequeue()</w:t>
            </w:r>
          </w:p>
        </w:tc>
        <w:tc>
          <w:tcPr>
            <w:tcW w:type="dxa" w:w="1728"/>
          </w:tcPr>
          <w:p>
            <w:r/>
          </w:p>
        </w:tc>
        <w:tc>
          <w:tcPr>
            <w:tcW w:type="dxa" w:w="1728"/>
          </w:tcPr>
          <w:p>
            <w:r>
              <w:t>59</w:t>
            </w:r>
          </w:p>
        </w:tc>
        <w:tc>
          <w:tcPr>
            <w:tcW w:type="dxa" w:w="1728"/>
          </w:tcPr>
          <w:p>
            <w:r>
              <w:t>Front - 80, List - [80]</w:t>
            </w:r>
          </w:p>
        </w:tc>
        <w:tc>
          <w:tcPr>
            <w:tcW w:type="dxa" w:w="1728"/>
          </w:tcPr>
          <w:p>
            <w:r>
              <w:t>Dequeue from the front of the queue, 59 was at the front so is removed and returned, queue is changed, front moves to next element (80)</w:t>
            </w:r>
          </w:p>
        </w:tc>
      </w:tr>
      <w:tr>
        <w:tc>
          <w:tcPr>
            <w:tcW w:type="dxa" w:w="1728"/>
          </w:tcPr>
          <w:p>
            <w:r>
              <w:t>enqueue (x8) = enqueue(89)</w:t>
            </w:r>
          </w:p>
        </w:tc>
        <w:tc>
          <w:tcPr>
            <w:tcW w:type="dxa" w:w="1728"/>
          </w:tcPr>
          <w:p>
            <w:r>
              <w:t>89</w:t>
            </w:r>
          </w:p>
        </w:tc>
        <w:tc>
          <w:tcPr>
            <w:tcW w:type="dxa" w:w="1728"/>
          </w:tcPr>
          <w:p>
            <w:r/>
          </w:p>
        </w:tc>
        <w:tc>
          <w:tcPr>
            <w:tcW w:type="dxa" w:w="1728"/>
          </w:tcPr>
          <w:p>
            <w:r>
              <w:t>Front - 80, List - [80, 89]</w:t>
            </w:r>
          </w:p>
        </w:tc>
        <w:tc>
          <w:tcPr>
            <w:tcW w:type="dxa" w:w="1728"/>
          </w:tcPr>
          <w:p>
            <w:r>
              <w:t>Enqueue 89 at the end of the queue, 80 should still be at the front</w:t>
            </w:r>
          </w:p>
        </w:tc>
      </w:tr>
      <w:tr>
        <w:tc>
          <w:tcPr>
            <w:tcW w:type="dxa" w:w="1728"/>
          </w:tcPr>
          <w:p>
            <w:r>
              <w:t>enqueue (x9) = enqueue(96)</w:t>
            </w:r>
          </w:p>
        </w:tc>
        <w:tc>
          <w:tcPr>
            <w:tcW w:type="dxa" w:w="1728"/>
          </w:tcPr>
          <w:p>
            <w:r>
              <w:t>96</w:t>
            </w:r>
          </w:p>
        </w:tc>
        <w:tc>
          <w:tcPr>
            <w:tcW w:type="dxa" w:w="1728"/>
          </w:tcPr>
          <w:p>
            <w:r/>
          </w:p>
        </w:tc>
        <w:tc>
          <w:tcPr>
            <w:tcW w:type="dxa" w:w="1728"/>
          </w:tcPr>
          <w:p>
            <w:r>
              <w:t>Front - 80, List - [80, 89, 96]</w:t>
            </w:r>
          </w:p>
        </w:tc>
        <w:tc>
          <w:tcPr>
            <w:tcW w:type="dxa" w:w="1728"/>
          </w:tcPr>
          <w:p>
            <w:r>
              <w:t>Enqueue 96 at the end of the queue, 80 should still be at the front</w:t>
            </w:r>
          </w:p>
        </w:tc>
      </w:tr>
      <w:tr>
        <w:tc>
          <w:tcPr>
            <w:tcW w:type="dxa" w:w="1728"/>
          </w:tcPr>
          <w:p>
            <w:r>
              <w:t>size()</w:t>
            </w:r>
          </w:p>
        </w:tc>
        <w:tc>
          <w:tcPr>
            <w:tcW w:type="dxa" w:w="1728"/>
          </w:tcPr>
          <w:p>
            <w:r/>
          </w:p>
        </w:tc>
        <w:tc>
          <w:tcPr>
            <w:tcW w:type="dxa" w:w="1728"/>
          </w:tcPr>
          <w:p>
            <w:r>
              <w:t>3</w:t>
            </w:r>
          </w:p>
        </w:tc>
        <w:tc>
          <w:tcPr>
            <w:tcW w:type="dxa" w:w="1728"/>
          </w:tcPr>
          <w:p>
            <w:r>
              <w:t>Front - 80, List - [80, 89, 96]</w:t>
            </w:r>
          </w:p>
        </w:tc>
        <w:tc>
          <w:tcPr>
            <w:tcW w:type="dxa" w:w="1728"/>
          </w:tcPr>
          <w:p>
            <w:r>
              <w:t>Count the amount of elements in the queue, there are 3 so 3 should be returned</w:t>
            </w:r>
          </w:p>
        </w:tc>
      </w:tr>
      <w:tr>
        <w:tc>
          <w:tcPr>
            <w:tcW w:type="dxa" w:w="1728"/>
          </w:tcPr>
          <w:p>
            <w:r>
              <w:t>dequeue()</w:t>
            </w:r>
          </w:p>
        </w:tc>
        <w:tc>
          <w:tcPr>
            <w:tcW w:type="dxa" w:w="1728"/>
          </w:tcPr>
          <w:p>
            <w:r/>
          </w:p>
        </w:tc>
        <w:tc>
          <w:tcPr>
            <w:tcW w:type="dxa" w:w="1728"/>
          </w:tcPr>
          <w:p>
            <w:r>
              <w:t>80</w:t>
            </w:r>
          </w:p>
        </w:tc>
        <w:tc>
          <w:tcPr>
            <w:tcW w:type="dxa" w:w="1728"/>
          </w:tcPr>
          <w:p>
            <w:r>
              <w:t>Front - 89, List - [89, 96]</w:t>
            </w:r>
          </w:p>
        </w:tc>
        <w:tc>
          <w:tcPr>
            <w:tcW w:type="dxa" w:w="1728"/>
          </w:tcPr>
          <w:p>
            <w:r>
              <w:t>Dequeue from the front of the queue, 80 was at the front so is removed and returned, queue is changed, front moves to next element (89)</w:t>
            </w:r>
          </w:p>
        </w:tc>
      </w:tr>
      <w:tr>
        <w:tc>
          <w:tcPr>
            <w:tcW w:type="dxa" w:w="1728"/>
          </w:tcPr>
          <w:p>
            <w:r>
              <w:t>isEmpty()</w:t>
            </w:r>
          </w:p>
        </w:tc>
        <w:tc>
          <w:tcPr>
            <w:tcW w:type="dxa" w:w="1728"/>
          </w:tcPr>
          <w:p>
            <w:r/>
          </w:p>
        </w:tc>
        <w:tc>
          <w:tcPr>
            <w:tcW w:type="dxa" w:w="1728"/>
          </w:tcPr>
          <w:p>
            <w:r>
              <w:t>False</w:t>
            </w:r>
          </w:p>
        </w:tc>
        <w:tc>
          <w:tcPr>
            <w:tcW w:type="dxa" w:w="1728"/>
          </w:tcPr>
          <w:p>
            <w:r>
              <w:t>Top - 52, List - [33, 52]</w:t>
            </w:r>
          </w:p>
        </w:tc>
        <w:tc>
          <w:tcPr>
            <w:tcW w:type="dxa" w:w="1728"/>
          </w:tcPr>
          <w:p>
            <w:r>
              <w:t>Check if the queue is empty or not, there are 2 elements so it shouldn't flag as empty</w:t>
            </w:r>
          </w:p>
        </w:tc>
      </w:tr>
    </w:tbl>
    <w:tbl>
      <w:tblPr>
        <w:tblW w:type="auto" w:w="0"/>
        <w:tblLook w:firstColumn="1" w:firstRow="1" w:lastColumn="0" w:lastRow="0" w:noHBand="0" w:noVBand="1" w:val="04A0"/>
      </w:tblPr>
      <w:tblGrid>
        <w:gridCol w:w="2880"/>
        <w:gridCol w:w="2880"/>
        <w:gridCol w:w="2880"/>
      </w:tblGrid>
      <w:tr>
        <w:tc>
          <w:tcPr>
            <w:tcW w:type="dxa" w:w="2880"/>
          </w:tcPr>
          <w:p>
            <w:r>
              <w:t>Operation</w:t>
            </w:r>
          </w:p>
        </w:tc>
        <w:tc>
          <w:tcPr>
            <w:tcW w:type="dxa" w:w="2880"/>
          </w:tcPr>
          <w:p>
            <w:r>
              <w:t>Tree</w:t>
            </w:r>
          </w:p>
        </w:tc>
        <w:tc>
          <w:tcPr>
            <w:tcW w:type="dxa" w:w="2880"/>
          </w:tcPr>
          <w:p>
            <w:r>
              <w:t>Explanation</w:t>
            </w:r>
          </w:p>
        </w:tc>
      </w:tr>
      <w:tr>
        <w:tc>
          <w:tcPr>
            <w:tcW w:type="dxa" w:w="2880"/>
          </w:tcPr>
          <w:p>
            <w:r>
              <w:t>insert(x0) = insert(33)</w:t>
            </w:r>
          </w:p>
        </w:tc>
        <w:tc>
          <w:tcPr>
            <w:tcW w:type="dxa" w:w="2880"/>
          </w:tcPr>
          <w:p>
            <w:r/>
          </w:p>
        </w:tc>
        <w:tc>
          <w:tcPr>
            <w:tcW w:type="dxa" w:w="2880"/>
          </w:tcPr>
          <w:p>
            <w:r>
              <w:t>Insert 33 at the root of the tree</w:t>
            </w:r>
          </w:p>
        </w:tc>
      </w:tr>
      <w:tr>
        <w:tc>
          <w:tcPr>
            <w:tcW w:type="dxa" w:w="2880"/>
          </w:tcPr>
          <w:p>
            <w:r>
              <w:t>insert(x1lx0) = insert(30l33)</w:t>
            </w:r>
          </w:p>
        </w:tc>
        <w:tc>
          <w:tcPr>
            <w:tcW w:type="dxa" w:w="2880"/>
          </w:tcPr>
          <w:p>
            <w:r/>
          </w:p>
        </w:tc>
        <w:tc>
          <w:tcPr>
            <w:tcW w:type="dxa" w:w="2880"/>
          </w:tcPr>
          <w:p>
            <w:r>
              <w:t>Insert 30 as left child of 33 as 30 &lt; 33</w:t>
            </w:r>
          </w:p>
        </w:tc>
      </w:tr>
      <w:tr>
        <w:tc>
          <w:tcPr>
            <w:tcW w:type="dxa" w:w="2880"/>
          </w:tcPr>
          <w:p>
            <w:r>
              <w:t>insert(x2lx1) = insert(2l30)</w:t>
            </w:r>
          </w:p>
        </w:tc>
        <w:tc>
          <w:tcPr>
            <w:tcW w:type="dxa" w:w="2880"/>
          </w:tcPr>
          <w:p>
            <w:r/>
          </w:p>
        </w:tc>
        <w:tc>
          <w:tcPr>
            <w:tcW w:type="dxa" w:w="2880"/>
          </w:tcPr>
          <w:p>
            <w:r>
              <w:t>Insert 2 as left child of 30 as 2 &lt; 30</w:t>
            </w:r>
          </w:p>
        </w:tc>
      </w:tr>
      <w:tr>
        <w:tc>
          <w:tcPr>
            <w:tcW w:type="dxa" w:w="2880"/>
          </w:tcPr>
          <w:p>
            <w:r>
              <w:t>insert(x3rx2) = insert(52r33)</w:t>
            </w:r>
          </w:p>
        </w:tc>
        <w:tc>
          <w:tcPr>
            <w:tcW w:type="dxa" w:w="2880"/>
          </w:tcPr>
          <w:p>
            <w:r/>
          </w:p>
        </w:tc>
        <w:tc>
          <w:tcPr>
            <w:tcW w:type="dxa" w:w="2880"/>
          </w:tcPr>
          <w:p>
            <w:r>
              <w:t>Insert 52 as right child of 33 as 52 &gt; 33</w:t>
            </w:r>
          </w:p>
        </w:tc>
      </w:tr>
      <w:tr>
        <w:tc>
          <w:tcPr>
            <w:tcW w:type="dxa" w:w="2880"/>
          </w:tcPr>
          <w:p>
            <w:r>
              <w:t>insert(x4rx2) = insert(10r2)</w:t>
            </w:r>
          </w:p>
        </w:tc>
        <w:tc>
          <w:tcPr>
            <w:tcW w:type="dxa" w:w="2880"/>
          </w:tcPr>
          <w:p>
            <w:r/>
          </w:p>
        </w:tc>
        <w:tc>
          <w:tcPr>
            <w:tcW w:type="dxa" w:w="2880"/>
          </w:tcPr>
          <w:p>
            <w:r>
              <w:t>Insert 10 as right child of 2 as 10 &gt; 2</w:t>
            </w:r>
          </w:p>
        </w:tc>
      </w:tr>
      <w:tr>
        <w:tc>
          <w:tcPr>
            <w:tcW w:type="dxa" w:w="2880"/>
          </w:tcPr>
          <w:p>
            <w:r>
              <w:t>insert(x5rx6) = insert(14r10)</w:t>
            </w:r>
          </w:p>
        </w:tc>
        <w:tc>
          <w:tcPr>
            <w:tcW w:type="dxa" w:w="2880"/>
          </w:tcPr>
          <w:p>
            <w:r/>
          </w:p>
        </w:tc>
        <w:tc>
          <w:tcPr>
            <w:tcW w:type="dxa" w:w="2880"/>
          </w:tcPr>
          <w:p>
            <w:r>
              <w:t>Insert 14 as right child of 10 as 14 &gt; 10</w:t>
            </w:r>
          </w:p>
        </w:tc>
      </w:tr>
      <w:tr>
        <w:tc>
          <w:tcPr>
            <w:tcW w:type="dxa" w:w="2880"/>
          </w:tcPr>
          <w:p>
            <w:r>
              <w:t>insert(x6rx3) = insert(59r52)</w:t>
            </w:r>
          </w:p>
        </w:tc>
        <w:tc>
          <w:tcPr>
            <w:tcW w:type="dxa" w:w="2880"/>
          </w:tcPr>
          <w:p>
            <w:r/>
          </w:p>
        </w:tc>
        <w:tc>
          <w:tcPr>
            <w:tcW w:type="dxa" w:w="2880"/>
          </w:tcPr>
          <w:p>
            <w:r>
              <w:t>Insert 59 as right child of 52 as 59 &gt; 52</w:t>
            </w:r>
          </w:p>
        </w:tc>
      </w:tr>
      <w:tr>
        <w:tc>
          <w:tcPr>
            <w:tcW w:type="dxa" w:w="2880"/>
          </w:tcPr>
          <w:p>
            <w:r>
              <w:t>insert(x7rx6) = insert(80r59)</w:t>
            </w:r>
          </w:p>
        </w:tc>
        <w:tc>
          <w:tcPr>
            <w:tcW w:type="dxa" w:w="2880"/>
          </w:tcPr>
          <w:p>
            <w:r/>
          </w:p>
        </w:tc>
        <w:tc>
          <w:tcPr>
            <w:tcW w:type="dxa" w:w="2880"/>
          </w:tcPr>
          <w:p>
            <w:r>
              <w:t>Insert 80 as right child of 59 as 80 &gt; 59</w:t>
            </w:r>
          </w:p>
        </w:tc>
      </w:tr>
      <w:tr>
        <w:tc>
          <w:tcPr>
            <w:tcW w:type="dxa" w:w="2880"/>
          </w:tcPr>
          <w:p>
            <w:r>
              <w:t>insert(x8rx7) = insert(89r80)</w:t>
            </w:r>
          </w:p>
        </w:tc>
        <w:tc>
          <w:tcPr>
            <w:tcW w:type="dxa" w:w="2880"/>
          </w:tcPr>
          <w:p>
            <w:r/>
          </w:p>
        </w:tc>
        <w:tc>
          <w:tcPr>
            <w:tcW w:type="dxa" w:w="2880"/>
          </w:tcPr>
          <w:p>
            <w:r>
              <w:t>Insert 89 as right child of 80 as 89 &gt; 80</w:t>
            </w:r>
          </w:p>
        </w:tc>
      </w:tr>
      <w:tr>
        <w:tc>
          <w:tcPr>
            <w:tcW w:type="dxa" w:w="2880"/>
          </w:tcPr>
          <w:p>
            <w:r>
              <w:t>insert(x9rx8) = insert(96r89)</w:t>
            </w:r>
          </w:p>
        </w:tc>
        <w:tc>
          <w:tcPr>
            <w:tcW w:type="dxa" w:w="2880"/>
          </w:tcPr>
          <w:p>
            <w:r/>
          </w:p>
        </w:tc>
        <w:tc>
          <w:tcPr>
            <w:tcW w:type="dxa" w:w="2880"/>
          </w:tcPr>
          <w:p>
            <w:r>
              <w:t>Insert 96 as right child of 89 as 96 &gt; 89</w:t>
            </w:r>
          </w:p>
        </w:tc>
      </w:tr>
      <w:tr>
        <w:tc>
          <w:tcPr>
            <w:tcW w:type="dxa" w:w="2880"/>
          </w:tcPr>
          <w:p>
            <w:r>
              <w:t>Operation</w:t>
            </w:r>
          </w:p>
        </w:tc>
        <w:tc>
          <w:tcPr>
            <w:tcW w:type="dxa" w:w="2880"/>
          </w:tcPr>
          <w:p>
            <w:r>
              <w:t>Tree</w:t>
            </w:r>
          </w:p>
        </w:tc>
        <w:tc>
          <w:tcPr>
            <w:tcW w:type="dxa" w:w="2880"/>
          </w:tcPr>
          <w:p>
            <w:r>
              <w:t>Explanation</w:t>
            </w:r>
          </w:p>
        </w:tc>
      </w:tr>
      <w:tr>
        <w:tc>
          <w:tcPr>
            <w:tcW w:type="dxa" w:w="2880"/>
          </w:tcPr>
          <w:p>
            <w:r>
              <w:t>delete(x0) = delete(33)</w:t>
            </w:r>
          </w:p>
        </w:tc>
        <w:tc>
          <w:tcPr>
            <w:tcW w:type="dxa" w:w="2880"/>
          </w:tcPr>
          <w:p>
            <w:r/>
          </w:p>
        </w:tc>
        <w:tc>
          <w:tcPr>
            <w:tcW w:type="dxa" w:w="2880"/>
          </w:tcPr>
          <w:p>
            <w:r>
              <w:t>Delete 33 from the root of the tree, moving 30 into the root space as it's the direct predecessor of 33 and moving 14 into the hole left by 30 as it's the next direct predecessor</w:t>
            </w:r>
          </w:p>
        </w:tc>
      </w:tr>
      <w:tr>
        <w:tc>
          <w:tcPr>
            <w:tcW w:type="dxa" w:w="2880"/>
          </w:tcPr>
          <w:p>
            <w:r>
              <w:t>delete(x1) = delete(30)</w:t>
            </w:r>
          </w:p>
        </w:tc>
        <w:tc>
          <w:tcPr>
            <w:tcW w:type="dxa" w:w="2880"/>
          </w:tcPr>
          <w:p>
            <w:r/>
          </w:p>
        </w:tc>
        <w:tc>
          <w:tcPr>
            <w:tcW w:type="dxa" w:w="2880"/>
          </w:tcPr>
          <w:p>
            <w:r>
              <w:t>Delete 30 from the root of the tree, moving 14 into the root space as it's the direct predecessor of 30 and moving 10 into the hole left by 14 as it's the next direct predecessor</w:t>
            </w:r>
          </w:p>
        </w:tc>
      </w:tr>
      <w:tr>
        <w:tc>
          <w:tcPr>
            <w:tcW w:type="dxa" w:w="2880"/>
          </w:tcPr>
          <w:p>
            <w:r>
              <w:t>delete(x2) = delete(2)</w:t>
            </w:r>
          </w:p>
        </w:tc>
        <w:tc>
          <w:tcPr>
            <w:tcW w:type="dxa" w:w="2880"/>
          </w:tcPr>
          <w:p>
            <w:r/>
          </w:p>
        </w:tc>
        <w:tc>
          <w:tcPr>
            <w:tcW w:type="dxa" w:w="2880"/>
          </w:tcPr>
          <w:p>
            <w:r>
              <w:t>Delete 2 from the bottom of the tree, since it's a leaf, nothing else needs to be moved</w:t>
            </w:r>
          </w:p>
        </w:tc>
      </w:tr>
      <w:tr>
        <w:tc>
          <w:tcPr>
            <w:tcW w:type="dxa" w:w="2880"/>
          </w:tcPr>
          <w:p>
            <w:r>
              <w:t>delete(x3) = delete(52)</w:t>
            </w:r>
          </w:p>
        </w:tc>
        <w:tc>
          <w:tcPr>
            <w:tcW w:type="dxa" w:w="2880"/>
          </w:tcPr>
          <w:p>
            <w:r/>
          </w:p>
        </w:tc>
        <w:tc>
          <w:tcPr>
            <w:tcW w:type="dxa" w:w="2880"/>
          </w:tcPr>
          <w:p>
            <w:r>
              <w:t>Delete 52 from the right child of the root of the tree, moving 59 then 80 then 89 then 96 all up into the space left by the previous number as they are the successors of 52</w:t>
            </w:r>
          </w:p>
        </w:tc>
      </w:tr>
      <w:tr>
        <w:tc>
          <w:tcPr>
            <w:tcW w:type="dxa" w:w="2880"/>
          </w:tcPr>
          <w:p>
            <w:r>
              <w:t>delete(x4) = delete(10)</w:t>
            </w:r>
          </w:p>
        </w:tc>
        <w:tc>
          <w:tcPr>
            <w:tcW w:type="dxa" w:w="2880"/>
          </w:tcPr>
          <w:p>
            <w:r/>
          </w:p>
        </w:tc>
        <w:tc>
          <w:tcPr>
            <w:tcW w:type="dxa" w:w="2880"/>
          </w:tcPr>
          <w:p>
            <w:r>
              <w:t>Delete 10 from the bottom of the tree (left child of root), since it's a leaf, nothing else needs to be moved</w:t>
            </w:r>
          </w:p>
        </w:tc>
      </w:tr>
      <w:tr>
        <w:tc>
          <w:tcPr>
            <w:tcW w:type="dxa" w:w="2880"/>
          </w:tcPr>
          <w:p>
            <w:r>
              <w:t>delete(x5) = delete(14)</w:t>
            </w:r>
          </w:p>
        </w:tc>
        <w:tc>
          <w:tcPr>
            <w:tcW w:type="dxa" w:w="2880"/>
          </w:tcPr>
          <w:p>
            <w:r/>
          </w:p>
        </w:tc>
        <w:tc>
          <w:tcPr>
            <w:tcW w:type="dxa" w:w="2880"/>
          </w:tcPr>
          <w:p>
            <w:r>
              <w:t>Delete 14 from the root of the tree, moving 59 then 80 then 89 then 96 all up into the space left by the previous number as they are the successors of 14</w:t>
            </w:r>
          </w:p>
        </w:tc>
      </w:tr>
      <w:tr>
        <w:tc>
          <w:tcPr>
            <w:tcW w:type="dxa" w:w="2880"/>
          </w:tcPr>
          <w:p>
            <w:r>
              <w:t>delete(x6) = delete(59)</w:t>
            </w:r>
          </w:p>
        </w:tc>
        <w:tc>
          <w:tcPr>
            <w:tcW w:type="dxa" w:w="2880"/>
          </w:tcPr>
          <w:p>
            <w:r/>
          </w:p>
        </w:tc>
        <w:tc>
          <w:tcPr>
            <w:tcW w:type="dxa" w:w="2880"/>
          </w:tcPr>
          <w:p>
            <w:r>
              <w:t>Delete 59 from the root of the tree, moving 80 then 89 then 96 all up into the space left by the previous number as they are the successors of 59</w:t>
            </w:r>
          </w:p>
        </w:tc>
      </w:tr>
      <w:tr>
        <w:tc>
          <w:tcPr>
            <w:tcW w:type="dxa" w:w="2880"/>
          </w:tcPr>
          <w:p>
            <w:r>
              <w:t>delete(x7) = delete(80)</w:t>
            </w:r>
          </w:p>
        </w:tc>
        <w:tc>
          <w:tcPr>
            <w:tcW w:type="dxa" w:w="2880"/>
          </w:tcPr>
          <w:p>
            <w:r/>
          </w:p>
        </w:tc>
        <w:tc>
          <w:tcPr>
            <w:tcW w:type="dxa" w:w="2880"/>
          </w:tcPr>
          <w:p>
            <w:r>
              <w:t>Delete 80 from the root of the tree, moving then 89 then 96 all up into the space left by the previous number as they are the successors of 14</w:t>
            </w:r>
          </w:p>
        </w:tc>
      </w:tr>
      <w:tr>
        <w:tc>
          <w:tcPr>
            <w:tcW w:type="dxa" w:w="2880"/>
          </w:tcPr>
          <w:p>
            <w:r>
              <w:t>delete(x8) = delete(89)</w:t>
            </w:r>
          </w:p>
        </w:tc>
        <w:tc>
          <w:tcPr>
            <w:tcW w:type="dxa" w:w="2880"/>
          </w:tcPr>
          <w:p>
            <w:r/>
          </w:p>
        </w:tc>
        <w:tc>
          <w:tcPr>
            <w:tcW w:type="dxa" w:w="2880"/>
          </w:tcPr>
          <w:p>
            <w:r>
              <w:t>Delete 89 from the root of the tree, moving 96 up into the space left by 89 as it is the direct successor</w:t>
            </w:r>
          </w:p>
        </w:tc>
      </w:tr>
      <w:tr>
        <w:tc>
          <w:tcPr>
            <w:tcW w:type="dxa" w:w="2880"/>
          </w:tcPr>
          <w:p>
            <w:r>
              <w:t>delete(x9) = delete(96)</w:t>
            </w:r>
          </w:p>
        </w:tc>
        <w:tc>
          <w:tcPr>
            <w:tcW w:type="dxa" w:w="2880"/>
          </w:tcPr>
          <w:p>
            <w:r/>
          </w:p>
        </w:tc>
        <w:tc>
          <w:tcPr>
            <w:tcW w:type="dxa" w:w="2880"/>
          </w:tcPr>
          <w:p>
            <w:r>
              <w:t>Delete 96 from the root of the tree</w:t>
            </w:r>
          </w:p>
        </w:tc>
      </w:tr>
    </w:tbl>
    <w:tbl>
      <w:tblPr>
        <w:tblW w:type="auto" w:w="0"/>
        <w:tblLook w:firstColumn="1" w:firstRow="1" w:lastColumn="0" w:lastRow="0" w:noHBand="0" w:noVBand="1" w:val="04A0"/>
      </w:tblPr>
      <w:tblGrid>
        <w:gridCol w:w="2880"/>
        <w:gridCol w:w="2880"/>
        <w:gridCol w:w="2880"/>
      </w:tblGrid>
      <w:tr>
        <w:tc>
          <w:tcPr>
            <w:tcW w:type="dxa" w:w="2880"/>
          </w:tcPr>
          <w:p>
            <w:r>
              <w:t>Operation</w:t>
            </w:r>
          </w:p>
        </w:tc>
        <w:tc>
          <w:tcPr>
            <w:tcW w:type="dxa" w:w="2880"/>
          </w:tcPr>
          <w:p>
            <w:r>
              <w:t>Tree</w:t>
            </w:r>
          </w:p>
        </w:tc>
        <w:tc>
          <w:tcPr>
            <w:tcW w:type="dxa" w:w="2880"/>
          </w:tcPr>
          <w:p>
            <w:r>
              <w:t>Explanation</w:t>
            </w:r>
          </w:p>
        </w:tc>
      </w:tr>
      <w:tr>
        <w:tc>
          <w:tcPr>
            <w:tcW w:type="dxa" w:w="2880"/>
          </w:tcPr>
          <w:p>
            <w:r>
              <w:t>insert(x0) = insert(33)</w:t>
            </w:r>
          </w:p>
        </w:tc>
        <w:tc>
          <w:tcPr>
            <w:tcW w:type="dxa" w:w="2880"/>
          </w:tcPr>
          <w:p>
            <w:r/>
          </w:p>
        </w:tc>
        <w:tc>
          <w:tcPr>
            <w:tcW w:type="dxa" w:w="2880"/>
          </w:tcPr>
          <w:p>
            <w:r>
              <w:t>Insert 33 at the root of the tree</w:t>
            </w:r>
          </w:p>
        </w:tc>
      </w:tr>
      <w:tr>
        <w:tc>
          <w:tcPr>
            <w:tcW w:type="dxa" w:w="2880"/>
          </w:tcPr>
          <w:p>
            <w:r>
              <w:t>insert(x1) = insert(30)</w:t>
            </w:r>
          </w:p>
        </w:tc>
        <w:tc>
          <w:tcPr>
            <w:tcW w:type="dxa" w:w="2880"/>
          </w:tcPr>
          <w:p>
            <w:r/>
          </w:p>
        </w:tc>
        <w:tc>
          <w:tcPr>
            <w:tcW w:type="dxa" w:w="2880"/>
          </w:tcPr>
          <w:p>
            <w:r>
              <w:t>Insert 30 at the root of the tree before (to the left of) 33</w:t>
            </w:r>
          </w:p>
        </w:tc>
      </w:tr>
      <w:tr>
        <w:tc>
          <w:tcPr>
            <w:tcW w:type="dxa" w:w="2880"/>
          </w:tcPr>
          <w:p>
            <w:r>
              <w:t>insert(x2) = insert(2)</w:t>
            </w:r>
          </w:p>
        </w:tc>
        <w:tc>
          <w:tcPr>
            <w:tcW w:type="dxa" w:w="2880"/>
          </w:tcPr>
          <w:p>
            <w:r/>
          </w:p>
        </w:tc>
        <w:tc>
          <w:tcPr>
            <w:tcW w:type="dxa" w:w="2880"/>
          </w:tcPr>
          <w:p>
            <w:r>
              <w:t>Insert 2 at the root of the tree before (to the left of) 30</w:t>
            </w:r>
          </w:p>
        </w:tc>
      </w:tr>
      <w:tr>
        <w:tc>
          <w:tcPr>
            <w:tcW w:type="dxa" w:w="2880"/>
          </w:tcPr>
          <w:p>
            <w:r>
              <w:t>insert(x3) = insert(52)</w:t>
              <w:br/>
              <w:t>split(x0) = split(33)</w:t>
            </w:r>
          </w:p>
        </w:tc>
        <w:tc>
          <w:tcPr>
            <w:tcW w:type="dxa" w:w="2880"/>
          </w:tcPr>
          <w:p>
            <w:r/>
          </w:p>
        </w:tc>
        <w:tc>
          <w:tcPr>
            <w:tcW w:type="dxa" w:w="2880"/>
          </w:tcPr>
          <w:p>
            <w:r>
              <w:t>Insert 52 at the root of the tree after (to the right of) 33, however root was full;</w:t>
              <w:br/>
              <w:t>Split tree via 33, bringing 33 back to root and [2,30] as left child, 52 as right child of root</w:t>
            </w:r>
          </w:p>
        </w:tc>
      </w:tr>
      <w:tr>
        <w:tc>
          <w:tcPr>
            <w:tcW w:type="dxa" w:w="2880"/>
          </w:tcPr>
          <w:p>
            <w:r>
              <w:t>insert(x4) = insert(10)</w:t>
            </w:r>
          </w:p>
        </w:tc>
        <w:tc>
          <w:tcPr>
            <w:tcW w:type="dxa" w:w="2880"/>
          </w:tcPr>
          <w:p>
            <w:r/>
          </w:p>
        </w:tc>
        <w:tc>
          <w:tcPr>
            <w:tcW w:type="dxa" w:w="2880"/>
          </w:tcPr>
          <w:p>
            <w:r>
              <w:t>Insert 10 at the left child of the tree before (to the left of) 30 and after (to the right of) 2</w:t>
            </w:r>
          </w:p>
        </w:tc>
      </w:tr>
      <w:tr>
        <w:tc>
          <w:tcPr>
            <w:tcW w:type="dxa" w:w="2880"/>
          </w:tcPr>
          <w:p>
            <w:r>
              <w:t>insert(x5) = insert(14)</w:t>
              <w:br/>
              <w:t>split(x5) = split(14)</w:t>
            </w:r>
          </w:p>
        </w:tc>
        <w:tc>
          <w:tcPr>
            <w:tcW w:type="dxa" w:w="2880"/>
          </w:tcPr>
          <w:p>
            <w:r/>
          </w:p>
        </w:tc>
        <w:tc>
          <w:tcPr>
            <w:tcW w:type="dxa" w:w="2880"/>
          </w:tcPr>
          <w:p>
            <w:r>
              <w:t>Insert 14 at the left child of the tree before (to the left of) 30 and after (to the right of) 10, however left child was full;</w:t>
              <w:br/>
              <w:t>Split tree via 14, bringing 14 to the root and [2,10] as left child, 30 as middle child and 52 as right child of root</w:t>
            </w:r>
          </w:p>
        </w:tc>
      </w:tr>
      <w:tr>
        <w:tc>
          <w:tcPr>
            <w:tcW w:type="dxa" w:w="2880"/>
          </w:tcPr>
          <w:p>
            <w:r>
              <w:t>insert(x6) = insert(59)</w:t>
            </w:r>
          </w:p>
        </w:tc>
        <w:tc>
          <w:tcPr>
            <w:tcW w:type="dxa" w:w="2880"/>
          </w:tcPr>
          <w:p>
            <w:r/>
          </w:p>
        </w:tc>
        <w:tc>
          <w:tcPr>
            <w:tcW w:type="dxa" w:w="2880"/>
          </w:tcPr>
          <w:p>
            <w:r>
              <w:t>Insert 59 at the right child of the tree after (to the right of) 52</w:t>
            </w:r>
          </w:p>
        </w:tc>
      </w:tr>
      <w:tr>
        <w:tc>
          <w:tcPr>
            <w:tcW w:type="dxa" w:w="2880"/>
          </w:tcPr>
          <w:p>
            <w:r>
              <w:t>insert(x7) = insert(80)</w:t>
            </w:r>
          </w:p>
        </w:tc>
        <w:tc>
          <w:tcPr>
            <w:tcW w:type="dxa" w:w="2880"/>
          </w:tcPr>
          <w:p>
            <w:r/>
          </w:p>
        </w:tc>
        <w:tc>
          <w:tcPr>
            <w:tcW w:type="dxa" w:w="2880"/>
          </w:tcPr>
          <w:p>
            <w:r>
              <w:t>Insert 80 at the right child of the tree after (to the right of) 59</w:t>
            </w:r>
          </w:p>
        </w:tc>
      </w:tr>
      <w:tr>
        <w:tc>
          <w:tcPr>
            <w:tcW w:type="dxa" w:w="2880"/>
          </w:tcPr>
          <w:p>
            <w:r>
              <w:t>insert(x8) = insert(89)</w:t>
              <w:br/>
              <w:t>split(x7) = split(80)</w:t>
            </w:r>
          </w:p>
        </w:tc>
        <w:tc>
          <w:tcPr>
            <w:tcW w:type="dxa" w:w="2880"/>
          </w:tcPr>
          <w:p>
            <w:r/>
          </w:p>
        </w:tc>
        <w:tc>
          <w:tcPr>
            <w:tcW w:type="dxa" w:w="2880"/>
          </w:tcPr>
          <w:p>
            <w:r>
              <w:t>Insert 89 at the right child of the tree after (to the right of) 80, however right child was full;</w:t>
              <w:br/>
              <w:t>Split tree via 80, bringing 80 to the root and [2,10] still as left child, 30 as left-middle child, [52,59] as right-middle child, and 89 as right child of root</w:t>
            </w:r>
          </w:p>
        </w:tc>
      </w:tr>
      <w:tr>
        <w:tc>
          <w:tcPr>
            <w:tcW w:type="dxa" w:w="2880"/>
          </w:tcPr>
          <w:p>
            <w:r>
              <w:t>insert(x9) = insert(96)</w:t>
            </w:r>
          </w:p>
        </w:tc>
        <w:tc>
          <w:tcPr>
            <w:tcW w:type="dxa" w:w="2880"/>
          </w:tcPr>
          <w:p>
            <w:r/>
          </w:p>
        </w:tc>
        <w:tc>
          <w:tcPr>
            <w:tcW w:type="dxa" w:w="2880"/>
          </w:tcPr>
          <w:p>
            <w:r>
              <w:t>Insert 96 at the right child of the tree after (to the right of) 89</w:t>
              <w:br/>
            </w:r>
          </w:p>
        </w:tc>
      </w:tr>
      <w:tr>
        <w:tc>
          <w:tcPr>
            <w:tcW w:type="dxa" w:w="2880"/>
          </w:tcPr>
          <w:p>
            <w:r>
              <w:t>Operation</w:t>
            </w:r>
          </w:p>
        </w:tc>
        <w:tc>
          <w:tcPr>
            <w:tcW w:type="dxa" w:w="2880"/>
          </w:tcPr>
          <w:p>
            <w:r>
              <w:t>Tree</w:t>
            </w:r>
          </w:p>
        </w:tc>
        <w:tc>
          <w:tcPr>
            <w:tcW w:type="dxa" w:w="2880"/>
          </w:tcPr>
          <w:p>
            <w:r>
              <w:t>Explanation</w:t>
            </w:r>
          </w:p>
        </w:tc>
      </w:tr>
      <w:tr>
        <w:tc>
          <w:tcPr>
            <w:tcW w:type="dxa" w:w="2880"/>
          </w:tcPr>
          <w:p>
            <w:r>
              <w:t>delete(x0) = delete(33)</w:t>
            </w:r>
          </w:p>
        </w:tc>
        <w:tc>
          <w:tcPr>
            <w:tcW w:type="dxa" w:w="2880"/>
          </w:tcPr>
          <w:p>
            <w:r/>
          </w:p>
        </w:tc>
        <w:tc>
          <w:tcPr>
            <w:tcW w:type="dxa" w:w="2880"/>
          </w:tcPr>
          <w:p>
            <w:r>
              <w:t>Delete 33 from the root of the tree, moving 30 into the root space as it's the direct predecessor of 33 and moving 14 into the hole left by 30 as it's the next direct predecessor and moving 10 into the hole left by 14 in the root space as it's the next direct predecessor</w:t>
            </w:r>
          </w:p>
        </w:tc>
      </w:tr>
      <w:tr>
        <w:tc>
          <w:tcPr>
            <w:tcW w:type="dxa" w:w="2880"/>
          </w:tcPr>
          <w:p>
            <w:r>
              <w:t>delete(x1) = delete(30)</w:t>
            </w:r>
          </w:p>
        </w:tc>
        <w:tc>
          <w:tcPr>
            <w:tcW w:type="dxa" w:w="2880"/>
          </w:tcPr>
          <w:p>
            <w:r/>
          </w:p>
        </w:tc>
        <w:tc>
          <w:tcPr>
            <w:tcW w:type="dxa" w:w="2880"/>
          </w:tcPr>
          <w:p>
            <w:r>
              <w:t>Delete 30 from the root of the tree, moving 52 into the root space as it's the direct successor of 30</w:t>
            </w:r>
          </w:p>
        </w:tc>
      </w:tr>
      <w:tr>
        <w:tc>
          <w:tcPr>
            <w:tcW w:type="dxa" w:w="2880"/>
          </w:tcPr>
          <w:p>
            <w:r>
              <w:t>delete(x2) = delete(2)</w:t>
            </w:r>
          </w:p>
        </w:tc>
        <w:tc>
          <w:tcPr>
            <w:tcW w:type="dxa" w:w="2880"/>
          </w:tcPr>
          <w:p>
            <w:r/>
          </w:p>
        </w:tc>
        <w:tc>
          <w:tcPr>
            <w:tcW w:type="dxa" w:w="2880"/>
          </w:tcPr>
          <w:p>
            <w:r>
              <w:t>Delete 2 from the left child of the tree, it's in a leaf node but it's the only key in the node and the left-middle node (right sibling) also only has one key, so node deleted and 10 from root node will merge into new left child with 14, everything else stays the same then</w:t>
            </w:r>
          </w:p>
        </w:tc>
      </w:tr>
      <w:tr>
        <w:tc>
          <w:tcPr>
            <w:tcW w:type="dxa" w:w="2880"/>
          </w:tcPr>
          <w:p>
            <w:r>
              <w:t>delete(x3) = delete(52)</w:t>
            </w:r>
          </w:p>
        </w:tc>
        <w:tc>
          <w:tcPr>
            <w:tcW w:type="dxa" w:w="2880"/>
          </w:tcPr>
          <w:p>
            <w:r/>
          </w:p>
        </w:tc>
        <w:tc>
          <w:tcPr>
            <w:tcW w:type="dxa" w:w="2880"/>
          </w:tcPr>
          <w:p>
            <w:r>
              <w:t>Delete 52 from the root of the tree, moving 14 into the root space left by 52 as it's the direct predecessor</w:t>
            </w:r>
          </w:p>
        </w:tc>
      </w:tr>
      <w:tr>
        <w:tc>
          <w:tcPr>
            <w:tcW w:type="dxa" w:w="2880"/>
          </w:tcPr>
          <w:p>
            <w:r>
              <w:t>delete(x4) = delete(10)</w:t>
            </w:r>
          </w:p>
        </w:tc>
        <w:tc>
          <w:tcPr>
            <w:tcW w:type="dxa" w:w="2880"/>
          </w:tcPr>
          <w:p>
            <w:r/>
          </w:p>
        </w:tc>
        <w:tc>
          <w:tcPr>
            <w:tcW w:type="dxa" w:w="2880"/>
          </w:tcPr>
          <w:p>
            <w:r>
              <w:t>Delete 10 from the left child of the root of the tree, it's in a leaf node but it's the only key in the node and the middle node (right sibling) also only has one key, so node deleted and 14 from root node will merge into new left child with 59, everything else stays the same then</w:t>
            </w:r>
          </w:p>
        </w:tc>
      </w:tr>
      <w:tr>
        <w:tc>
          <w:tcPr>
            <w:tcW w:type="dxa" w:w="2880"/>
          </w:tcPr>
          <w:p>
            <w:r>
              <w:t>delete(x5) = delete(14)</w:t>
            </w:r>
          </w:p>
        </w:tc>
        <w:tc>
          <w:tcPr>
            <w:tcW w:type="dxa" w:w="2880"/>
          </w:tcPr>
          <w:p>
            <w:r/>
          </w:p>
        </w:tc>
        <w:tc>
          <w:tcPr>
            <w:tcW w:type="dxa" w:w="2880"/>
          </w:tcPr>
          <w:p>
            <w:r>
              <w:t>Delete 14 from the left child of the root of the tree, nothing else needs to change as it was in a leaf with 2 keys previously</w:t>
            </w:r>
          </w:p>
        </w:tc>
      </w:tr>
      <w:tr>
        <w:tc>
          <w:tcPr>
            <w:tcW w:type="dxa" w:w="2880"/>
          </w:tcPr>
          <w:p>
            <w:r>
              <w:t>delete(x6) = delete(59)</w:t>
            </w:r>
          </w:p>
        </w:tc>
        <w:tc>
          <w:tcPr>
            <w:tcW w:type="dxa" w:w="2880"/>
          </w:tcPr>
          <w:p>
            <w:r/>
          </w:p>
        </w:tc>
        <w:tc>
          <w:tcPr>
            <w:tcW w:type="dxa" w:w="2880"/>
          </w:tcPr>
          <w:p>
            <w:r>
              <w:t>Delete 59 from the left child of the root of the tree, since sibling has 2 keys, can rotate tree so 80 is now left child, 89 is now root and 96 is now right child</w:t>
            </w:r>
          </w:p>
        </w:tc>
      </w:tr>
      <w:tr>
        <w:tc>
          <w:tcPr>
            <w:tcW w:type="dxa" w:w="2880"/>
          </w:tcPr>
          <w:p>
            <w:r>
              <w:t>delete(x7) = delete(80)</w:t>
            </w:r>
          </w:p>
        </w:tc>
        <w:tc>
          <w:tcPr>
            <w:tcW w:type="dxa" w:w="2880"/>
          </w:tcPr>
          <w:p>
            <w:r/>
          </w:p>
        </w:tc>
        <w:tc>
          <w:tcPr>
            <w:tcW w:type="dxa" w:w="2880"/>
          </w:tcPr>
          <w:p>
            <w:r>
              <w:t>Delete 80 from the left child of the root of the tree, moving 96 into the root that previously only contained 89</w:t>
            </w:r>
          </w:p>
        </w:tc>
      </w:tr>
      <w:tr>
        <w:tc>
          <w:tcPr>
            <w:tcW w:type="dxa" w:w="2880"/>
          </w:tcPr>
          <w:p>
            <w:r>
              <w:t>delete(x8) = delete(89)</w:t>
            </w:r>
          </w:p>
        </w:tc>
        <w:tc>
          <w:tcPr>
            <w:tcW w:type="dxa" w:w="2880"/>
          </w:tcPr>
          <w:p>
            <w:r/>
          </w:p>
        </w:tc>
        <w:tc>
          <w:tcPr>
            <w:tcW w:type="dxa" w:w="2880"/>
          </w:tcPr>
          <w:p>
            <w:r>
              <w:t>Delete 89 from the root of the tree</w:t>
            </w:r>
          </w:p>
        </w:tc>
      </w:tr>
      <w:tr>
        <w:tc>
          <w:tcPr>
            <w:tcW w:type="dxa" w:w="2880"/>
          </w:tcPr>
          <w:p>
            <w:r>
              <w:t>delete(x9) = delete(96)</w:t>
            </w:r>
          </w:p>
        </w:tc>
        <w:tc>
          <w:tcPr>
            <w:tcW w:type="dxa" w:w="2880"/>
          </w:tcPr>
          <w:p>
            <w:r/>
          </w:p>
        </w:tc>
        <w:tc>
          <w:tcPr>
            <w:tcW w:type="dxa" w:w="2880"/>
          </w:tcPr>
          <w:p>
            <w:r>
              <w:t>Delete 96 from the root of the tree</w:t>
            </w:r>
          </w:p>
        </w:tc>
      </w:tr>
    </w:tbl>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Step</w:t>
            </w:r>
          </w:p>
        </w:tc>
        <w:tc>
          <w:tcPr>
            <w:tcW w:type="dxa" w:w="1080"/>
          </w:tcPr>
          <w:p>
            <w:r>
              <w:t>Node</w:t>
            </w:r>
          </w:p>
        </w:tc>
        <w:tc>
          <w:tcPr>
            <w:tcW w:type="dxa" w:w="1080"/>
          </w:tcPr>
          <w:p>
            <w:r>
              <w:t>Distance</w:t>
            </w:r>
          </w:p>
        </w:tc>
        <w:tc>
          <w:tcPr>
            <w:tcW w:type="dxa" w:w="1080"/>
          </w:tcPr>
          <w:p>
            <w:r>
              <w:t>Path</w:t>
            </w:r>
          </w:p>
        </w:tc>
        <w:tc>
          <w:tcPr>
            <w:tcW w:type="dxa" w:w="1080"/>
          </w:tcPr>
          <w:p>
            <w:r>
              <w:t>Step</w:t>
            </w:r>
          </w:p>
        </w:tc>
        <w:tc>
          <w:tcPr>
            <w:tcW w:type="dxa" w:w="1080"/>
          </w:tcPr>
          <w:p>
            <w:r>
              <w:t>Node</w:t>
            </w:r>
          </w:p>
        </w:tc>
        <w:tc>
          <w:tcPr>
            <w:tcW w:type="dxa" w:w="1080"/>
          </w:tcPr>
          <w:p>
            <w:r>
              <w:t>Distance</w:t>
            </w:r>
          </w:p>
        </w:tc>
        <w:tc>
          <w:tcPr>
            <w:tcW w:type="dxa" w:w="1080"/>
          </w:tcPr>
          <w:p>
            <w:r>
              <w:t>Path</w:t>
            </w:r>
          </w:p>
        </w:tc>
      </w:tr>
      <w:tr>
        <w:tc>
          <w:tcPr>
            <w:tcW w:type="dxa" w:w="1080"/>
          </w:tcPr>
          <w:p>
            <w:r>
              <w:t>1</w:t>
            </w:r>
          </w:p>
        </w:tc>
        <w:tc>
          <w:tcPr>
            <w:tcW w:type="dxa" w:w="1080"/>
          </w:tcPr>
          <w:p>
            <w:r>
              <w:t>A</w:t>
            </w:r>
          </w:p>
        </w:tc>
        <w:tc>
          <w:tcPr>
            <w:tcW w:type="dxa" w:w="1080"/>
          </w:tcPr>
          <w:p>
            <w:r>
              <w:t>0</w:t>
            </w:r>
          </w:p>
        </w:tc>
        <w:tc>
          <w:tcPr>
            <w:tcW w:type="dxa" w:w="1080"/>
          </w:tcPr>
          <w:p>
            <w:r>
              <w:t>-</w:t>
            </w:r>
          </w:p>
        </w:tc>
        <w:tc>
          <w:tcPr>
            <w:tcW w:type="dxa" w:w="1080"/>
          </w:tcPr>
          <w:p>
            <w:r>
              <w:t>4</w:t>
            </w:r>
          </w:p>
        </w:tc>
        <w:tc>
          <w:tcPr>
            <w:tcW w:type="dxa" w:w="1080"/>
          </w:tcPr>
          <w:p>
            <w:r>
              <w:t>D</w:t>
            </w:r>
          </w:p>
        </w:tc>
        <w:tc>
          <w:tcPr>
            <w:tcW w:type="dxa" w:w="1080"/>
          </w:tcPr>
          <w:p>
            <w:r>
              <w:t>26</w:t>
            </w:r>
          </w:p>
        </w:tc>
        <w:tc>
          <w:tcPr>
            <w:tcW w:type="dxa" w:w="1080"/>
          </w:tcPr>
          <w:p>
            <w:r>
              <w:t>A -&gt; F -&gt; E -&gt; D</w:t>
            </w:r>
          </w:p>
        </w:tc>
      </w:tr>
      <w:tr>
        <w:tc>
          <w:tcPr>
            <w:tcW w:type="dxa" w:w="1080"/>
          </w:tcPr>
          <w:p>
            <w:r>
              <w:t>2</w:t>
            </w:r>
          </w:p>
        </w:tc>
        <w:tc>
          <w:tcPr>
            <w:tcW w:type="dxa" w:w="1080"/>
          </w:tcPr>
          <w:p>
            <w:r>
              <w:t>F</w:t>
            </w:r>
          </w:p>
        </w:tc>
        <w:tc>
          <w:tcPr>
            <w:tcW w:type="dxa" w:w="1080"/>
          </w:tcPr>
          <w:p>
            <w:r>
              <w:t>2</w:t>
            </w:r>
          </w:p>
        </w:tc>
        <w:tc>
          <w:tcPr>
            <w:tcW w:type="dxa" w:w="1080"/>
          </w:tcPr>
          <w:p>
            <w:r>
              <w:t>A -&gt; F</w:t>
            </w:r>
          </w:p>
        </w:tc>
        <w:tc>
          <w:tcPr>
            <w:tcW w:type="dxa" w:w="1080"/>
          </w:tcPr>
          <w:p>
            <w:r>
              <w:t>5</w:t>
            </w:r>
          </w:p>
        </w:tc>
        <w:tc>
          <w:tcPr>
            <w:tcW w:type="dxa" w:w="1080"/>
          </w:tcPr>
          <w:p>
            <w:r>
              <w:t>C</w:t>
            </w:r>
          </w:p>
        </w:tc>
        <w:tc>
          <w:tcPr>
            <w:tcW w:type="dxa" w:w="1080"/>
          </w:tcPr>
          <w:p>
            <w:r>
              <w:t>30</w:t>
            </w:r>
          </w:p>
        </w:tc>
        <w:tc>
          <w:tcPr>
            <w:tcW w:type="dxa" w:w="1080"/>
          </w:tcPr>
          <w:p>
            <w:r>
              <w:t>A -&gt; C</w:t>
            </w:r>
          </w:p>
        </w:tc>
      </w:tr>
      <w:tr>
        <w:tc>
          <w:tcPr>
            <w:tcW w:type="dxa" w:w="1080"/>
          </w:tcPr>
          <w:p>
            <w:r>
              <w:t>3</w:t>
            </w:r>
          </w:p>
        </w:tc>
        <w:tc>
          <w:tcPr>
            <w:tcW w:type="dxa" w:w="1080"/>
          </w:tcPr>
          <w:p>
            <w:r>
              <w:t>E</w:t>
            </w:r>
          </w:p>
        </w:tc>
        <w:tc>
          <w:tcPr>
            <w:tcW w:type="dxa" w:w="1080"/>
          </w:tcPr>
          <w:p>
            <w:r>
              <w:t>12</w:t>
            </w:r>
          </w:p>
        </w:tc>
        <w:tc>
          <w:tcPr>
            <w:tcW w:type="dxa" w:w="1080"/>
          </w:tcPr>
          <w:p>
            <w:r>
              <w:t>A -&gt; F -&gt; E</w:t>
            </w:r>
          </w:p>
        </w:tc>
        <w:tc>
          <w:tcPr>
            <w:tcW w:type="dxa" w:w="1080"/>
          </w:tcPr>
          <w:p>
            <w:r>
              <w:t>6</w:t>
            </w:r>
          </w:p>
        </w:tc>
        <w:tc>
          <w:tcPr>
            <w:tcW w:type="dxa" w:w="1080"/>
          </w:tcPr>
          <w:p>
            <w:r>
              <w:t>B</w:t>
            </w:r>
          </w:p>
        </w:tc>
        <w:tc>
          <w:tcPr>
            <w:tcW w:type="dxa" w:w="1080"/>
          </w:tcPr>
          <w:p>
            <w:r>
              <w:t>33</w:t>
            </w:r>
          </w:p>
        </w:tc>
        <w:tc>
          <w:tcPr>
            <w:tcW w:type="dxa" w:w="1080"/>
          </w:tcPr>
          <w:p>
            <w:r>
              <w:t>A -&gt; B</w:t>
            </w:r>
          </w:p>
        </w:tc>
      </w:tr>
    </w:tbl>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A</w:t>
            </w:r>
          </w:p>
        </w:tc>
        <w:tc>
          <w:tcPr>
            <w:tcW w:type="dxa" w:w="1234"/>
          </w:tcPr>
          <w:p>
            <w:r>
              <w:t>0</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B</w:t>
            </w:r>
          </w:p>
        </w:tc>
        <w:tc>
          <w:tcPr>
            <w:tcW w:type="dxa" w:w="1234"/>
          </w:tcPr>
          <w:p>
            <w:r>
              <w:t>∞</w:t>
            </w:r>
          </w:p>
        </w:tc>
        <w:tc>
          <w:tcPr>
            <w:tcW w:type="dxa" w:w="1234"/>
          </w:tcPr>
          <w:p>
            <w:r>
              <w:t>33</w:t>
            </w:r>
          </w:p>
        </w:tc>
        <w:tc>
          <w:tcPr>
            <w:tcW w:type="dxa" w:w="1234"/>
          </w:tcPr>
          <w:p>
            <w:r>
              <w:t>33</w:t>
            </w:r>
          </w:p>
        </w:tc>
        <w:tc>
          <w:tcPr>
            <w:tcW w:type="dxa" w:w="1234"/>
          </w:tcPr>
          <w:p>
            <w:r>
              <w:t>33</w:t>
            </w:r>
          </w:p>
        </w:tc>
        <w:tc>
          <w:tcPr>
            <w:tcW w:type="dxa" w:w="1234"/>
          </w:tcPr>
          <w:p>
            <w:r>
              <w:t>33</w:t>
            </w:r>
          </w:p>
        </w:tc>
        <w:tc>
          <w:tcPr>
            <w:tcW w:type="dxa" w:w="1234"/>
          </w:tcPr>
          <w:p>
            <w:r>
              <w:t>33</w:t>
            </w:r>
          </w:p>
        </w:tc>
      </w:tr>
      <w:tr>
        <w:tc>
          <w:tcPr>
            <w:tcW w:type="dxa" w:w="1234"/>
          </w:tcPr>
          <w:p>
            <w:r>
              <w:t>C</w:t>
            </w:r>
          </w:p>
        </w:tc>
        <w:tc>
          <w:tcPr>
            <w:tcW w:type="dxa" w:w="1234"/>
          </w:tcPr>
          <w:p>
            <w:r>
              <w:t>∞</w:t>
            </w:r>
          </w:p>
        </w:tc>
        <w:tc>
          <w:tcPr>
            <w:tcW w:type="dxa" w:w="1234"/>
          </w:tcPr>
          <w:p>
            <w:r>
              <w:t>30</w:t>
            </w:r>
          </w:p>
        </w:tc>
        <w:tc>
          <w:tcPr>
            <w:tcW w:type="dxa" w:w="1234"/>
          </w:tcPr>
          <w:p>
            <w:r>
              <w:t>30</w:t>
            </w:r>
          </w:p>
        </w:tc>
        <w:tc>
          <w:tcPr>
            <w:tcW w:type="dxa" w:w="1234"/>
          </w:tcPr>
          <w:p>
            <w:r>
              <w:t>30</w:t>
            </w:r>
          </w:p>
        </w:tc>
        <w:tc>
          <w:tcPr>
            <w:tcW w:type="dxa" w:w="1234"/>
          </w:tcPr>
          <w:p>
            <w:r>
              <w:t>30</w:t>
            </w:r>
          </w:p>
        </w:tc>
        <w:tc>
          <w:tcPr>
            <w:tcW w:type="dxa" w:w="1234"/>
          </w:tcPr>
          <w:p>
            <w:r/>
          </w:p>
        </w:tc>
      </w:tr>
      <w:tr>
        <w:tc>
          <w:tcPr>
            <w:tcW w:type="dxa" w:w="1234"/>
          </w:tcPr>
          <w:p>
            <w:r>
              <w:t>D</w:t>
            </w:r>
          </w:p>
        </w:tc>
        <w:tc>
          <w:tcPr>
            <w:tcW w:type="dxa" w:w="1234"/>
          </w:tcPr>
          <w:p>
            <w:r>
              <w:t>∞</w:t>
            </w:r>
          </w:p>
        </w:tc>
        <w:tc>
          <w:tcPr>
            <w:tcW w:type="dxa" w:w="1234"/>
          </w:tcPr>
          <w:p>
            <w:r>
              <w:t>∞</w:t>
            </w:r>
          </w:p>
        </w:tc>
        <w:tc>
          <w:tcPr>
            <w:tcW w:type="dxa" w:w="1234"/>
          </w:tcPr>
          <w:p>
            <w:r>
              <w:t>98</w:t>
            </w:r>
          </w:p>
        </w:tc>
        <w:tc>
          <w:tcPr>
            <w:tcW w:type="dxa" w:w="1234"/>
          </w:tcPr>
          <w:p>
            <w:r>
              <w:t>26</w:t>
            </w:r>
          </w:p>
        </w:tc>
        <w:tc>
          <w:tcPr>
            <w:tcW w:type="dxa" w:w="1234"/>
          </w:tcPr>
          <w:p>
            <w:r/>
          </w:p>
        </w:tc>
        <w:tc>
          <w:tcPr>
            <w:tcW w:type="dxa" w:w="1234"/>
          </w:tcPr>
          <w:p>
            <w:r/>
          </w:p>
        </w:tc>
      </w:tr>
      <w:tr>
        <w:tc>
          <w:tcPr>
            <w:tcW w:type="dxa" w:w="1234"/>
          </w:tcPr>
          <w:p>
            <w:r>
              <w:t>E</w:t>
            </w:r>
          </w:p>
        </w:tc>
        <w:tc>
          <w:tcPr>
            <w:tcW w:type="dxa" w:w="1234"/>
          </w:tcPr>
          <w:p>
            <w:r>
              <w:t>∞</w:t>
            </w:r>
          </w:p>
        </w:tc>
        <w:tc>
          <w:tcPr>
            <w:tcW w:type="dxa" w:w="1234"/>
          </w:tcPr>
          <w:p>
            <w:r>
              <w:t>∞</w:t>
            </w:r>
          </w:p>
        </w:tc>
        <w:tc>
          <w:tcPr>
            <w:tcW w:type="dxa" w:w="1234"/>
          </w:tcPr>
          <w:p>
            <w:r>
              <w:t>12</w:t>
            </w:r>
          </w:p>
        </w:tc>
        <w:tc>
          <w:tcPr>
            <w:tcW w:type="dxa" w:w="1234"/>
          </w:tcPr>
          <w:p>
            <w:r/>
          </w:p>
        </w:tc>
        <w:tc>
          <w:tcPr>
            <w:tcW w:type="dxa" w:w="1234"/>
          </w:tcPr>
          <w:p>
            <w:r/>
          </w:p>
        </w:tc>
        <w:tc>
          <w:tcPr>
            <w:tcW w:type="dxa" w:w="1234"/>
          </w:tcPr>
          <w:p>
            <w:r/>
          </w:p>
        </w:tc>
      </w:tr>
      <w:tr>
        <w:tc>
          <w:tcPr>
            <w:tcW w:type="dxa" w:w="1234"/>
          </w:tcPr>
          <w:p>
            <w:r>
              <w:t>F</w:t>
            </w:r>
          </w:p>
        </w:tc>
        <w:tc>
          <w:tcPr>
            <w:tcW w:type="dxa" w:w="1234"/>
          </w:tcPr>
          <w:p>
            <w:r>
              <w:t>∞</w:t>
            </w:r>
          </w:p>
        </w:tc>
        <w:tc>
          <w:tcPr>
            <w:tcW w:type="dxa" w:w="1234"/>
          </w:tcPr>
          <w:p>
            <w:r>
              <w:t>2</w:t>
            </w:r>
          </w:p>
        </w:tc>
        <w:tc>
          <w:tcPr>
            <w:tcW w:type="dxa" w:w="1234"/>
          </w:tcPr>
          <w:p>
            <w:r/>
          </w:p>
        </w:tc>
        <w:tc>
          <w:tcPr>
            <w:tcW w:type="dxa" w:w="1234"/>
          </w:tcPr>
          <w:p>
            <w:r/>
          </w:p>
        </w:tc>
        <w:tc>
          <w:tcPr>
            <w:tcW w:type="dxa" w:w="1234"/>
          </w:tcPr>
          <w:p>
            <w:r/>
          </w:p>
        </w:tc>
        <w:tc>
          <w:tcPr>
            <w:tcW w:type="dxa" w:w="1234"/>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