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Every Fc24 pack:</w:t>
      </w:r>
    </w:p>
    <w:p/>
    <w:p>
      <w:r>
        <w:tab/>
      </w:r>
    </w:p>
    <w:p>
      <w:r>
        <w:tab/>
      </w:r>
    </w:p>
    <w:p>
      <w:r>
        <w:tab/>
      </w:r>
    </w:p>
    <w:p>
      <w:r>
        <w:t xml:space="preserve">3 LaLiga Rare Gold Players </w:t>
        <w:tab/>
        <w:t xml:space="preserve">3 LaLiga Rare Gold Players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3 Ligue 1 Rare Gold Players </w:t>
        <w:tab/>
        <w:t xml:space="preserve">3 Ligue 1 Rare Gold Players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3 Loan ICONS Pack </w:t>
        <w:tab/>
        <w:t xml:space="preserve">3 Loan ICONS Pack </w:t>
        <w:tab/>
        <w:t xml:space="preserve">6 </w:t>
        <w:tab/>
        <w:t xml:space="preserve">3 </w:t>
        <w:tab/>
        <w:t xml:space="preserve">0 </w:t>
        <w:tab/>
        <w:t xml:space="preserve">0 </w:t>
        <w:tab/>
        <w:t xml:space="preserve">0 </w:t>
        <w:tab/>
        <w:t xml:space="preserve">3 </w:t>
        <w:tab/>
        <w:t xml:space="preserve">3 </w:t>
        <w:tab/>
        <w:t xml:space="preserve">0 </w:t>
        <w:tab/>
        <w:t xml:space="preserve">0 </w:t>
        <w:tab/>
      </w:r>
    </w:p>
    <w:p>
      <w:r>
        <w:t xml:space="preserve">3 PL Rare Gold Players </w:t>
        <w:tab/>
        <w:t xml:space="preserve">3 PL Rare Gold Players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3 Serie A Rare Gold Players </w:t>
        <w:tab/>
        <w:t xml:space="preserve">3 Serie A Rare Gold Players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3x Rare Gold Players Pack </w:t>
        <w:tab/>
        <w:t xml:space="preserve">3x Rare Gold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60 - 64 Rare Players x5 Pack </w:t>
        <w:tab/>
        <w:t xml:space="preserve">60 - 64 Rare Players x5 Pack </w:t>
        <w:tab/>
        <w:t xml:space="preserve">5 </w:t>
        <w:tab/>
        <w:t xml:space="preserve">5 </w:t>
        <w:tab/>
        <w:t xml:space="preserve">0 </w:t>
        <w:tab/>
        <w:t xml:space="preserve">0 </w:t>
        <w:tab/>
        <w:t xml:space="preserve">0 </w:t>
        <w:tab/>
        <w:t xml:space="preserve">5 </w:t>
        <w:tab/>
        <w:t xml:space="preserve">0 </w:t>
        <w:tab/>
        <w:t xml:space="preserve">0 </w:t>
        <w:tab/>
        <w:t xml:space="preserve">5 </w:t>
        <w:tab/>
      </w:r>
    </w:p>
    <w:p>
      <w:r>
        <w:t xml:space="preserve">75+ Rated Rare Player Pack </w:t>
        <w:tab/>
        <w:t xml:space="preserve">75+ Rated Rare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77+ EFIGS Double Pack </w:t>
        <w:tab/>
        <w:t xml:space="preserve">77+ EFIGS Double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77+ X2 Rare BL &amp; FBL Pack </w:t>
        <w:tab/>
        <w:t xml:space="preserve">77+ X2 Rare BL &amp; FBL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77+ x2 Rare PL and BWSL Pack </w:t>
        <w:tab/>
        <w:t xml:space="preserve">77+ x2 Rare PL and BWSL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77+ X3 Rare Gold Players Pack </w:t>
        <w:tab/>
        <w:t xml:space="preserve">77+ X3 Rare Gold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77+ x5 Rare Gold Players Pack </w:t>
        <w:tab/>
        <w:t xml:space="preserve">77+ x5 Rare Gold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78+ Rare Gold Player </w:t>
        <w:tab/>
        <w:t xml:space="preserve">78+ Rare Gold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78+ x2 Rare LL &amp; LF Pack </w:t>
        <w:tab/>
        <w:t xml:space="preserve">78+ x2 Rare LL &amp; LF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78+ x3 Best Of Nations Pack </w:t>
        <w:tab/>
        <w:t xml:space="preserve">78+ x3 Best Of Nations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80 - 84 Rated 8 Players Pack </w:t>
        <w:tab/>
        <w:t xml:space="preserve">80 - 84 Rated 8 Players Pack </w:t>
        <w:tab/>
        <w:t xml:space="preserve">8 </w:t>
        <w:tab/>
        <w:t xml:space="preserve">8 </w:t>
        <w:tab/>
        <w:t xml:space="preserve">0 </w:t>
        <w:tab/>
        <w:t xml:space="preserve">0 </w:t>
        <w:tab/>
        <w:t xml:space="preserve">0 </w:t>
        <w:tab/>
        <w:t xml:space="preserve">8 </w:t>
        <w:tab/>
        <w:t xml:space="preserve">8 </w:t>
        <w:tab/>
        <w:t xml:space="preserve">0 </w:t>
        <w:tab/>
        <w:t xml:space="preserve">0 </w:t>
        <w:tab/>
      </w:r>
    </w:p>
    <w:p>
      <w:r>
        <w:t xml:space="preserve">80+ 5 Players Pack </w:t>
        <w:tab/>
        <w:t xml:space="preserve">80+ 5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80+ LaLiga TOTS Pack </w:t>
        <w:tab/>
        <w:t xml:space="preserve">80+ LaLiga TOTS Pack </w:t>
        <w:tab/>
        <w:t xml:space="preserve">41 </w:t>
        <w:tab/>
        <w:t xml:space="preserve">41 </w:t>
        <w:tab/>
        <w:t xml:space="preserve">0 </w:t>
        <w:tab/>
        <w:t xml:space="preserve">0 </w:t>
        <w:tab/>
        <w:t xml:space="preserve">0 </w:t>
        <w:tab/>
        <w:t xml:space="preserve">41 </w:t>
        <w:tab/>
        <w:t xml:space="preserve">41 </w:t>
        <w:tab/>
        <w:t xml:space="preserve">0 </w:t>
        <w:tab/>
        <w:t xml:space="preserve">0 </w:t>
        <w:tab/>
        <w:t>Coins 150,000   Points 500</w:t>
      </w:r>
    </w:p>
    <w:p>
      <w:r>
        <w:t xml:space="preserve">80+ Rare Gold Player </w:t>
        <w:tab/>
        <w:t xml:space="preserve">80+ Rare Gold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80+ Rated Rare Defender Pack </w:t>
        <w:tab/>
        <w:t xml:space="preserve">80+ Rated Rare Defender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80+ Rated Rare Midfielder Pack </w:t>
        <w:tab/>
        <w:t xml:space="preserve">80+ Rated Rare Midfielder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80+ TOTW Player Pack </w:t>
        <w:tab/>
        <w:t xml:space="preserve">80+ TOTW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80+ X2 Rare Gold Players Pack </w:t>
        <w:tab/>
        <w:t xml:space="preserve">80+ X2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81+ 11 Players Pack </w:t>
        <w:tab/>
        <w:t xml:space="preserve">81+ 11 Players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81+ Attackers 3 Players Pack </w:t>
        <w:tab/>
        <w:t xml:space="preserve">81+ Attackers 3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81+ Defenders 3 Players Pack </w:t>
        <w:tab/>
        <w:t xml:space="preserve">81+ Defenders 3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81+ Midfielders 3 Players Pack </w:t>
        <w:tab/>
        <w:t xml:space="preserve">81+ Midfielders 3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81+ Rare Players 25 Pack </w:t>
        <w:tab/>
        <w:t xml:space="preserve">81+ Rare Players 25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r>
    </w:p>
    <w:p>
      <w:r>
        <w:t xml:space="preserve">81+ Rare Players 7 Pack </w:t>
        <w:tab/>
        <w:t xml:space="preserve">81+ Rare Players 7 Pack </w:t>
        <w:tab/>
        <w:t xml:space="preserve">7 </w:t>
        <w:tab/>
        <w:t xml:space="preserve">7 </w:t>
        <w:tab/>
        <w:t xml:space="preserve">0 </w:t>
        <w:tab/>
        <w:t xml:space="preserve">0 </w:t>
        <w:tab/>
        <w:t xml:space="preserve">0 </w:t>
        <w:tab/>
        <w:t xml:space="preserve">7 </w:t>
        <w:tab/>
        <w:t xml:space="preserve">7 </w:t>
        <w:tab/>
        <w:t xml:space="preserve">0 </w:t>
        <w:tab/>
        <w:t xml:space="preserve">0 </w:t>
        <w:tab/>
        <w:t>Coins 75,000   Points 1,500</w:t>
      </w:r>
    </w:p>
    <w:p>
      <w:r>
        <w:t xml:space="preserve">81+ TOTW Player Pack </w:t>
        <w:tab/>
        <w:t xml:space="preserve">81+ TOTW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81+ Two Rare Gold Players Pack </w:t>
        <w:tab/>
        <w:t xml:space="preserve">81+ Two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81+ X2 Rare Gold Players Pack </w:t>
        <w:tab/>
        <w:t xml:space="preserve">81+ X2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81-87 Rated Player Pack </w:t>
        <w:tab/>
        <w:t xml:space="preserve">81-87 Rated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Dribbling Player Pack </w:t>
        <w:tab/>
        <w:t xml:space="preserve">82+ Dribbling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Pace Player Pack </w:t>
        <w:tab/>
        <w:t xml:space="preserve">82+ Pace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Passing Player Pack </w:t>
        <w:tab/>
        <w:t xml:space="preserve">82+ Passing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Rare Players 25 Pack </w:t>
        <w:tab/>
        <w:t xml:space="preserve">82+ Rare Players 25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r>
    </w:p>
    <w:p>
      <w:r>
        <w:t xml:space="preserve">82+ Rated Player Pack </w:t>
        <w:tab/>
        <w:t xml:space="preserve">82+ Rated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Rated Rare Attacker </w:t>
        <w:tab/>
        <w:t xml:space="preserve">82+ Rated Rare Attacker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Rated Rare Defender </w:t>
        <w:tab/>
        <w:t xml:space="preserve">82+ Rated Rare Defender </w:t>
        <w:tab/>
        <w:t xml:space="preserve">1 </w:t>
        <w:tab/>
        <w:t xml:space="preserve">1 </w:t>
        <w:tab/>
        <w:t xml:space="preserve">0 </w:t>
        <w:tab/>
        <w:t xml:space="preserve">0 </w:t>
        <w:tab/>
        <w:t xml:space="preserve">0 </w:t>
        <w:tab/>
        <w:t xml:space="preserve">1 </w:t>
        <w:tab/>
        <w:t xml:space="preserve">0 </w:t>
        <w:tab/>
        <w:t xml:space="preserve">0 </w:t>
        <w:tab/>
        <w:t xml:space="preserve">0 </w:t>
        <w:tab/>
      </w:r>
    </w:p>
    <w:p>
      <w:r>
        <w:t xml:space="preserve">82+ Rated Rare Midfielder </w:t>
        <w:tab/>
        <w:t xml:space="preserve">82+ Rated Rare Midfielder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Rated Rare Player </w:t>
        <w:tab/>
        <w:t xml:space="preserve">82+ Rated Rare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82+ Serie A TOTS Pack </w:t>
        <w:tab/>
        <w:t xml:space="preserve">82+ Serie A TOTS Pack </w:t>
        <w:tab/>
        <w:t xml:space="preserve">77 </w:t>
        <w:tab/>
        <w:t xml:space="preserve">77 </w:t>
        <w:tab/>
        <w:t xml:space="preserve">0 </w:t>
        <w:tab/>
        <w:t xml:space="preserve">0 </w:t>
        <w:tab/>
        <w:t xml:space="preserve">0 </w:t>
        <w:tab/>
        <w:t xml:space="preserve">77 </w:t>
        <w:tab/>
        <w:t xml:space="preserve">77 </w:t>
        <w:tab/>
        <w:t xml:space="preserve">0 </w:t>
        <w:tab/>
        <w:t xml:space="preserve">0 </w:t>
        <w:tab/>
        <w:t>Coins 275,000   Points 1,000</w:t>
      </w:r>
    </w:p>
    <w:p>
      <w:r>
        <w:t xml:space="preserve">82+ X10 Rare Gold Players Pack </w:t>
        <w:tab/>
        <w:t xml:space="preserve">82+ X10 Rare Gold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82+ x100 Rare Gold Players Pack </w:t>
        <w:tab/>
        <w:t xml:space="preserve">82+ x100 Rare Gold Players Pack </w:t>
        <w:tab/>
        <w:t xml:space="preserve">100 </w:t>
        <w:tab/>
        <w:t xml:space="preserve">100 </w:t>
        <w:tab/>
        <w:t xml:space="preserve">0 </w:t>
        <w:tab/>
        <w:t xml:space="preserve">0 </w:t>
        <w:tab/>
        <w:t xml:space="preserve">0 </w:t>
        <w:tab/>
        <w:t xml:space="preserve">100 </w:t>
        <w:tab/>
        <w:t xml:space="preserve">100 </w:t>
        <w:tab/>
        <w:t xml:space="preserve">0 </w:t>
        <w:tab/>
        <w:t xml:space="preserve">0 </w:t>
        <w:tab/>
      </w:r>
    </w:p>
    <w:p>
      <w:r>
        <w:t xml:space="preserve">82+ x11 EFIGS Pack </w:t>
        <w:tab/>
        <w:t xml:space="preserve">82+ x11 EFIGS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82-88 Rated Player Pack </w:t>
        <w:tab/>
        <w:t xml:space="preserve">82-88 Rated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83+ Attackers 3 Players Pack </w:t>
        <w:tab/>
        <w:t xml:space="preserve">83+ Attackers 3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83+ Bundesliga 5 Players Pack </w:t>
        <w:tab/>
        <w:t xml:space="preserve">83+ Bundesliga 5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83+ Bundesliga Player Pack </w:t>
        <w:tab/>
        <w:t xml:space="preserve">83+ Bundesliga Player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60,000   Points 500</w:t>
      </w:r>
    </w:p>
    <w:p>
      <w:r>
        <w:t xml:space="preserve">83+ Defenders 3 Players Pack </w:t>
        <w:tab/>
        <w:t xml:space="preserve">83+ Defenders 3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83+ Double Player Pack </w:t>
        <w:tab/>
        <w:t xml:space="preserve">83+ Double Player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83+ LaLiga TOTS Pack </w:t>
        <w:tab/>
        <w:t xml:space="preserve">83+ LaLiga TOTS Pack </w:t>
        <w:tab/>
        <w:t xml:space="preserve">52 </w:t>
        <w:tab/>
        <w:t xml:space="preserve">52 </w:t>
        <w:tab/>
        <w:t xml:space="preserve">0 </w:t>
        <w:tab/>
        <w:t xml:space="preserve">0 </w:t>
        <w:tab/>
        <w:t xml:space="preserve">0 </w:t>
        <w:tab/>
        <w:t xml:space="preserve">52 </w:t>
        <w:tab/>
        <w:t xml:space="preserve">52 </w:t>
        <w:tab/>
        <w:t xml:space="preserve">0 </w:t>
        <w:tab/>
        <w:t xml:space="preserve">0 </w:t>
        <w:tab/>
        <w:t>Coins 225,000   Points 750</w:t>
      </w:r>
    </w:p>
    <w:p>
      <w:r>
        <w:t xml:space="preserve">83+ Midfielders 3 Players Pack </w:t>
        <w:tab/>
        <w:t xml:space="preserve">83+ Midfielders 3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83+ Rare Gold Player Pack </w:t>
        <w:tab/>
        <w:t xml:space="preserve">83+ Rare Gold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83+ Rare Players 25 Pack </w:t>
        <w:tab/>
        <w:t xml:space="preserve">83+ Rare Players 25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r>
    </w:p>
    <w:p>
      <w:r>
        <w:t xml:space="preserve">83+ Rated Rare Player Pack </w:t>
        <w:tab/>
        <w:t xml:space="preserve">83+ Rated Rare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83+ Three Ligue 1 Players Pack </w:t>
        <w:tab/>
        <w:t xml:space="preserve">83+ Three Ligue 1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83+ x10 Rare Gold Players Pack </w:t>
        <w:tab/>
        <w:t xml:space="preserve">83+ x10 Rare Gold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83+ x100 Pack </w:t>
        <w:tab/>
        <w:t xml:space="preserve">83+ x100 Pack </w:t>
        <w:tab/>
        <w:t xml:space="preserve">100 </w:t>
        <w:tab/>
        <w:t xml:space="preserve">100 </w:t>
        <w:tab/>
        <w:t xml:space="preserve">0 </w:t>
        <w:tab/>
        <w:t xml:space="preserve">0 </w:t>
        <w:tab/>
        <w:t xml:space="preserve">0 </w:t>
        <w:tab/>
        <w:t xml:space="preserve">100 </w:t>
        <w:tab/>
        <w:t xml:space="preserve">100 </w:t>
        <w:tab/>
        <w:t xml:space="preserve">0 </w:t>
        <w:tab/>
        <w:t xml:space="preserve">0 </w:t>
        <w:tab/>
        <w:t>Coins 600,000   Points 3,000</w:t>
      </w:r>
    </w:p>
    <w:p>
      <w:r>
        <w:t xml:space="preserve">83+ x25 Players Pack </w:t>
        <w:tab/>
        <w:t xml:space="preserve">83+ x25 Players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r>
    </w:p>
    <w:p>
      <w:r>
        <w:t xml:space="preserve">83+ x7 Rare PL &amp; BWSL Pack </w:t>
        <w:tab/>
        <w:t xml:space="preserve">83+ x7 Rare PL &amp; BWSL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83-86 Rated FUT Champions Player Pack </w:t>
        <w:tab/>
        <w:t xml:space="preserve">83-86 Rated FUT Champions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84+ 7 Rare Gold Players Pack </w:t>
        <w:tab/>
        <w:t xml:space="preserve">84+ 7 Rare Gold Players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84+ Bundesliga x2 Pack </w:t>
        <w:tab/>
        <w:t xml:space="preserve">84+ Bundesliga x2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84+ Elite Pack </w:t>
        <w:tab/>
        <w:t xml:space="preserve">84+ Elite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300,000   Points 1,100</w:t>
      </w:r>
    </w:p>
    <w:p>
      <w:r>
        <w:t xml:space="preserve">84+ RTTK/Trailblazers Player Pack </w:t>
        <w:tab/>
        <w:t xml:space="preserve">84+ RTTK/Trailblazers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84+ Star Duo Players Pack </w:t>
        <w:tab/>
        <w:t xml:space="preserve">84+ Star Duo Players Pack </w:t>
        <w:tab/>
        <w:t xml:space="preserve">6 </w:t>
        <w:tab/>
        <w:t xml:space="preserve">6 </w:t>
        <w:tab/>
        <w:t xml:space="preserve">0 </w:t>
        <w:tab/>
        <w:t xml:space="preserve">0 </w:t>
        <w:tab/>
        <w:t xml:space="preserve">0 </w:t>
        <w:tab/>
        <w:t xml:space="preserve">6 </w:t>
        <w:tab/>
        <w:t xml:space="preserve">6 </w:t>
        <w:tab/>
        <w:t xml:space="preserve">0 </w:t>
        <w:tab/>
        <w:t xml:space="preserve">0 </w:t>
        <w:tab/>
        <w:t>Coins 70,000   Points 1,400</w:t>
      </w:r>
    </w:p>
    <w:p>
      <w:r>
        <w:t xml:space="preserve">84+ x10 Rare Gold Players Pack </w:t>
        <w:tab/>
        <w:t xml:space="preserve">84+ x10 Rare Gold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84+ x15 Rare Gold Players Pack </w:t>
        <w:tab/>
        <w:t xml:space="preserve">84+ x15 Rare Gold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84+ X2 Rare Gold Players Pack </w:t>
        <w:tab/>
        <w:t xml:space="preserve">84+ X2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84+ X3 Rare Gold Players Pack </w:t>
        <w:tab/>
        <w:t xml:space="preserve">84+ X3 Rare Gold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84+ X5 Rare Gold Players Pack </w:t>
        <w:tab/>
        <w:t xml:space="preserve">84+ X5 Rare Gold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84+ x7 Best Of Nations Pack </w:t>
        <w:tab/>
        <w:t xml:space="preserve">84+ x7 Best Of Nations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85+ Attackers Three Players Pack </w:t>
        <w:tab/>
        <w:t xml:space="preserve">85+ Attackers Three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85+ Defenders Three Players Pack </w:t>
        <w:tab/>
        <w:t xml:space="preserve">85+ Defenders Three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85+ Five Players Pack </w:t>
        <w:tab/>
        <w:t xml:space="preserve">85+ Five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85+ Midfielders Three Players Pack </w:t>
        <w:tab/>
        <w:t xml:space="preserve">85+ Midfielders Three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85+ Rare Gold Player Pack </w:t>
        <w:tab/>
        <w:t xml:space="preserve">85+ Rare Gold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85+ Rare Players 10 Pack </w:t>
        <w:tab/>
        <w:t xml:space="preserve">85+ Rare Players 10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85+ Rare Players 3 Pack </w:t>
        <w:tab/>
        <w:t xml:space="preserve">85+ Rare Players 3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85+ Rated Rare Players Pack </w:t>
        <w:tab/>
        <w:t xml:space="preserve">85+ Rated Rare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85+ Star Rare Player Pack </w:t>
        <w:tab/>
        <w:t xml:space="preserve">85+ Star Rare Player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70,000   Points 1,400</w:t>
      </w:r>
    </w:p>
    <w:p>
      <w:r>
        <w:t xml:space="preserve">85+ Two Players Pack </w:t>
        <w:tab/>
        <w:t xml:space="preserve">85+ Two Players Pack </w:t>
        <w:tab/>
        <w:t xml:space="preserve">2 </w:t>
        <w:tab/>
        <w:t xml:space="preserve">2 </w:t>
        <w:tab/>
        <w:t xml:space="preserve">0 </w:t>
        <w:tab/>
        <w:t xml:space="preserve">0 </w:t>
        <w:tab/>
        <w:t xml:space="preserve">0 </w:t>
        <w:tab/>
        <w:t xml:space="preserve">3 </w:t>
        <w:tab/>
        <w:t xml:space="preserve">2 </w:t>
        <w:tab/>
        <w:t xml:space="preserve">0 </w:t>
        <w:tab/>
        <w:t xml:space="preserve">0 </w:t>
        <w:tab/>
      </w:r>
    </w:p>
    <w:p>
      <w:r>
        <w:t xml:space="preserve">85+ x10 Players Pack </w:t>
        <w:tab/>
        <w:t xml:space="preserve">85+ x10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85+ X2 Rare Gold Players Pack </w:t>
        <w:tab/>
        <w:t xml:space="preserve">85+ X2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85+ X5 Rare Gold Players Pack </w:t>
        <w:tab/>
        <w:t xml:space="preserve">85+ X5 Rare Gold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85-86 Provisions Pack </w:t>
        <w:tab/>
        <w:t xml:space="preserve">85-86 Provisions Pack </w:t>
        <w:tab/>
        <w:t xml:space="preserve">4 </w:t>
        <w:tab/>
        <w:t xml:space="preserve">4 </w:t>
        <w:tab/>
        <w:t xml:space="preserve">0 </w:t>
        <w:tab/>
        <w:t xml:space="preserve">0 </w:t>
        <w:tab/>
        <w:t xml:space="preserve">0 </w:t>
        <w:tab/>
        <w:t xml:space="preserve">4 </w:t>
        <w:tab/>
        <w:t xml:space="preserve">4 </w:t>
        <w:tab/>
        <w:t xml:space="preserve">0 </w:t>
        <w:tab/>
        <w:t xml:space="preserve">0 </w:t>
        <w:tab/>
        <w:t>Coins 85,000   Points 500</w:t>
      </w:r>
    </w:p>
    <w:p>
      <w:r>
        <w:t xml:space="preserve">86+ Encore Hero Pack </w:t>
        <w:tab/>
        <w:t xml:space="preserve">86+ Encore Hero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86+ Rated Rare Player Pack </w:t>
        <w:tab/>
        <w:t xml:space="preserve">86+ Rated Rare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86+ Two Players Pack </w:t>
        <w:tab/>
        <w:t xml:space="preserve">86+ Two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86+ x10 Rare Gold Players Pack </w:t>
        <w:tab/>
        <w:t xml:space="preserve">86+ x10 Rare Gold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86+ x2 Rare Gold Players Pack </w:t>
        <w:tab/>
        <w:t xml:space="preserve">86+ x2 Rare Gold Players Pack </w:t>
        <w:tab/>
        <w:t xml:space="preserve">2 </w:t>
        <w:tab/>
        <w:t xml:space="preserve">2 </w:t>
        <w:tab/>
        <w:t xml:space="preserve">0 </w:t>
        <w:tab/>
        <w:t xml:space="preserve">0 </w:t>
        <w:tab/>
        <w:t xml:space="preserve">0 </w:t>
        <w:tab/>
        <w:t xml:space="preserve">3 </w:t>
        <w:tab/>
        <w:t xml:space="preserve">3 </w:t>
        <w:tab/>
        <w:t xml:space="preserve">0 </w:t>
        <w:tab/>
        <w:t xml:space="preserve">0 </w:t>
        <w:tab/>
      </w:r>
    </w:p>
    <w:p>
      <w:r>
        <w:t xml:space="preserve">87+ Base or Mid Icon Pack </w:t>
        <w:tab/>
        <w:t xml:space="preserve">87+ Base or Mid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87+ Campaign Mix Pack </w:t>
        <w:tab/>
        <w:t xml:space="preserve">87+ Campaign Mix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88+ Mid, Prime or WC Icon Pack </w:t>
        <w:tab/>
        <w:t xml:space="preserve">88+ Mid, Prime or WC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89+ Mid Icon Pack </w:t>
        <w:tab/>
        <w:t xml:space="preserve">89+ Mid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90+ Live TOTS Guarantee Pack </w:t>
        <w:tab/>
        <w:t xml:space="preserve">90+ Live TOTS Guarantee Pack </w:t>
        <w:tab/>
        <w:t xml:space="preserve">78 </w:t>
        <w:tab/>
        <w:t xml:space="preserve">78 </w:t>
        <w:tab/>
        <w:t xml:space="preserve">0 </w:t>
        <w:tab/>
        <w:t xml:space="preserve">0 </w:t>
        <w:tab/>
        <w:t xml:space="preserve">0 </w:t>
        <w:tab/>
        <w:t xml:space="preserve">78 </w:t>
        <w:tab/>
        <w:t xml:space="preserve">78 </w:t>
        <w:tab/>
        <w:t xml:space="preserve">0 </w:t>
        <w:tab/>
        <w:t xml:space="preserve">0 </w:t>
        <w:tab/>
        <w:t>Coins 675,000   Points 4,000</w:t>
      </w:r>
    </w:p>
    <w:p>
      <w:r>
        <w:t xml:space="preserve">90+ Prime/TOTY/FBD/Trophy Titan Icon Pack </w:t>
        <w:tab/>
        <w:t xml:space="preserve">90+ Prime/TOTY/FBD/Trophy Titan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90+ TOTS Player Pack </w:t>
        <w:tab/>
        <w:t xml:space="preserve">90+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90+ TOTS/PTG/GOTG Pack </w:t>
        <w:tab/>
        <w:t xml:space="preserve">90+ TOTS/PTG/GOTG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91+ ATT/MID Icon Moments Pack </w:t>
        <w:tab/>
        <w:t xml:space="preserve">91+ ATT/MID Icon Moments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91+ Mid or Prime Icon Pack </w:t>
        <w:tab/>
        <w:t xml:space="preserve">91+ Mid or Prime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91+ Prime Icon Pack </w:t>
        <w:tab/>
        <w:t xml:space="preserve">91+ Prime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92+ Icon Moments Player Pack </w:t>
        <w:tab/>
        <w:t xml:space="preserve">92+ Icon Moments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92+ Prime Icon Pack </w:t>
        <w:tab/>
        <w:t xml:space="preserve">92+ Prime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92+ Prime or Icon Moments Pack </w:t>
        <w:tab/>
        <w:t xml:space="preserve">92+ Prime or Icon Moments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92+ PTG Global Loan Pack </w:t>
        <w:tab/>
        <w:t xml:space="preserve">92+ PTG Global Loan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93+ EFIGS TOTS Player Pack </w:t>
        <w:tab/>
        <w:t xml:space="preserve">93+ EFIGS TOTS Player Pack </w:t>
        <w:tab/>
        <w:t xml:space="preserve">1 </w:t>
        <w:tab/>
        <w:t xml:space="preserve">10 </w:t>
        <w:tab/>
        <w:t xml:space="preserve">0 </w:t>
        <w:tab/>
        <w:t xml:space="preserve">0 </w:t>
        <w:tab/>
        <w:t xml:space="preserve">0 </w:t>
        <w:tab/>
        <w:t xml:space="preserve">1 </w:t>
        <w:tab/>
        <w:t xml:space="preserve">1 </w:t>
        <w:tab/>
        <w:t xml:space="preserve">0 </w:t>
        <w:tab/>
        <w:t xml:space="preserve">0 </w:t>
        <w:tab/>
      </w:r>
    </w:p>
    <w:p>
      <w:r>
        <w:t xml:space="preserve">93+ Icon Moments Pack </w:t>
        <w:tab/>
        <w:t xml:space="preserve">93+ Icon Moments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94+ Icon Moments Pack </w:t>
        <w:tab/>
        <w:t xml:space="preserve">94+ Icon Moments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95+ Icon Moments Pack </w:t>
        <w:tab/>
        <w:t xml:space="preserve">95+ Icon Moments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96+ Icon Moments Pack </w:t>
        <w:tab/>
        <w:t xml:space="preserve">96+ Icon Moments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All Players Pack </w:t>
        <w:tab/>
        <w:t xml:space="preserve">All Players Pack </w:t>
        <w:tab/>
        <w:t xml:space="preserve">12 </w:t>
        <w:tab/>
        <w:t xml:space="preserve">12 </w:t>
        <w:tab/>
        <w:t xml:space="preserve">0 </w:t>
        <w:tab/>
        <w:t xml:space="preserve">0 </w:t>
        <w:tab/>
        <w:t xml:space="preserve">0 </w:t>
        <w:tab/>
        <w:t xml:space="preserve">1 </w:t>
        <w:tab/>
        <w:t xml:space="preserve">4 </w:t>
        <w:tab/>
        <w:t xml:space="preserve">4 </w:t>
        <w:tab/>
        <w:t xml:space="preserve">4 </w:t>
        <w:tab/>
      </w:r>
    </w:p>
    <w:p>
      <w:r>
        <w:t xml:space="preserve">Background Tifo Pack </w:t>
        <w:tab/>
        <w:t xml:space="preserve">Background Tifo Pack </w:t>
        <w:tab/>
        <w:t xml:space="preserve">1 </w:t>
        <w:tab/>
        <w:t xml:space="preserve">0 </w:t>
        <w:tab/>
        <w:t xml:space="preserve">0 </w:t>
        <w:tab/>
        <w:t xml:space="preserve">0 </w:t>
        <w:tab/>
        <w:t xml:space="preserve">0 </w:t>
        <w:tab/>
        <w:t xml:space="preserve">2 </w:t>
        <w:tab/>
        <w:t xml:space="preserve">0 </w:t>
        <w:tab/>
        <w:t xml:space="preserve">0 </w:t>
        <w:tab/>
        <w:t xml:space="preserve">0 </w:t>
        <w:tab/>
      </w:r>
    </w:p>
    <w:p>
      <w:r>
        <w:t xml:space="preserve">Base Hero Player Pack </w:t>
        <w:tab/>
        <w:t xml:space="preserve">Base Hero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Base Icon Pack </w:t>
        <w:tab/>
        <w:t xml:space="preserve">Base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Base or Mid Icon Pack </w:t>
        <w:tab/>
        <w:t xml:space="preserve">Base or Mid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Bayer 04 Leverkusen TOTS Guarantee Pack </w:t>
        <w:tab/>
        <w:t xml:space="preserve">Bayer 04 Leverkusen TOTS Guarantee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Belgium Pro League TOTS Player Pack </w:t>
        <w:tab/>
        <w:t xml:space="preserve">Belgium Pro League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BL TOTS Player Pack </w:t>
        <w:tab/>
        <w:t xml:space="preserve">BL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BL/EFL TOTS Loan Player Pack </w:t>
        <w:tab/>
        <w:t xml:space="preserve">BL/EFL TOTS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Black Friday 10 Coin Pack </w:t>
        <w:tab/>
        <w:t xml:space="preserve">Black Friday 10 Coin Pack </w:t>
        <w:tab/>
        <w:t xml:space="preserve">4 </w:t>
        <w:tab/>
        <w:t xml:space="preserve">4 </w:t>
        <w:tab/>
        <w:t xml:space="preserve">0 </w:t>
        <w:tab/>
        <w:t xml:space="preserve">0 </w:t>
        <w:tab/>
        <w:t xml:space="preserve">0 </w:t>
        <w:tab/>
        <w:t xml:space="preserve">4 </w:t>
        <w:tab/>
        <w:t xml:space="preserve">4 </w:t>
        <w:tab/>
        <w:t xml:space="preserve">0 </w:t>
        <w:tab/>
        <w:t xml:space="preserve">0 </w:t>
        <w:tab/>
        <w:t>Coins 10</w:t>
      </w:r>
    </w:p>
    <w:p>
      <w:r>
        <w:t xml:space="preserve">Black Friday 100 Pack </w:t>
        <w:tab/>
        <w:t xml:space="preserve">Black Friday 100 Pack </w:t>
        <w:tab/>
        <w:t xml:space="preserve">100 </w:t>
        <w:tab/>
        <w:t xml:space="preserve">100 </w:t>
        <w:tab/>
        <w:t xml:space="preserve">0 </w:t>
        <w:tab/>
        <w:t xml:space="preserve">0 </w:t>
        <w:tab/>
        <w:t xml:space="preserve">0 </w:t>
        <w:tab/>
        <w:t xml:space="preserve">100 </w:t>
        <w:tab/>
        <w:t xml:space="preserve">100 </w:t>
        <w:tab/>
        <w:t xml:space="preserve">0 </w:t>
        <w:tab/>
        <w:t xml:space="preserve">0 </w:t>
        <w:tab/>
        <w:t>Coins 250,000   Points 3,000</w:t>
      </w:r>
    </w:p>
    <w:p>
      <w:r>
        <w:t xml:space="preserve">Bronze 1 Champions Pack </w:t>
        <w:tab/>
        <w:t xml:space="preserve">Bronze 1 Champions Pack </w:t>
        <w:tab/>
        <w:t xml:space="preserve">3 </w:t>
        <w:tab/>
        <w:t xml:space="preserve">3 </w:t>
        <w:tab/>
        <w:t xml:space="preserve">0 </w:t>
        <w:tab/>
        <w:t xml:space="preserve">0 </w:t>
        <w:tab/>
        <w:t xml:space="preserve">0 </w:t>
        <w:tab/>
        <w:t xml:space="preserve">3 </w:t>
        <w:tab/>
        <w:t xml:space="preserve">0 </w:t>
        <w:tab/>
        <w:t xml:space="preserve">3 </w:t>
        <w:tab/>
        <w:t xml:space="preserve">0 </w:t>
        <w:tab/>
      </w:r>
    </w:p>
    <w:p>
      <w:r>
        <w:t xml:space="preserve">Bronze 2 Champions Pack </w:t>
        <w:tab/>
        <w:t xml:space="preserve">Bronze 2 Champions Pack </w:t>
        <w:tab/>
        <w:t xml:space="preserve">3 </w:t>
        <w:tab/>
        <w:t xml:space="preserve">3 </w:t>
        <w:tab/>
        <w:t xml:space="preserve">0 </w:t>
        <w:tab/>
        <w:t xml:space="preserve">0 </w:t>
        <w:tab/>
        <w:t xml:space="preserve">0 </w:t>
        <w:tab/>
        <w:t xml:space="preserve">2 </w:t>
        <w:tab/>
        <w:t xml:space="preserve">0 </w:t>
        <w:tab/>
        <w:t xml:space="preserve">2 </w:t>
        <w:tab/>
        <w:t xml:space="preserve">0 </w:t>
        <w:tab/>
      </w:r>
    </w:p>
    <w:p>
      <w:r>
        <w:t xml:space="preserve">Bronze 3 Champions Pack </w:t>
        <w:tab/>
        <w:t xml:space="preserve">Bronze 3 Champions Pack </w:t>
        <w:tab/>
        <w:t xml:space="preserve">3 </w:t>
        <w:tab/>
        <w:t xml:space="preserve">3 </w:t>
        <w:tab/>
        <w:t xml:space="preserve">0 </w:t>
        <w:tab/>
        <w:t xml:space="preserve">0 </w:t>
        <w:tab/>
        <w:t xml:space="preserve">0 </w:t>
        <w:tab/>
        <w:t xml:space="preserve">1 </w:t>
        <w:tab/>
        <w:t xml:space="preserve">0 </w:t>
        <w:tab/>
        <w:t xml:space="preserve">1 </w:t>
        <w:tab/>
        <w:t xml:space="preserve">0 </w:t>
        <w:tab/>
      </w:r>
    </w:p>
    <w:p>
      <w:r>
        <w:t xml:space="preserve">Bronze Contracts Pack </w:t>
        <w:tab/>
        <w:t xml:space="preserve">Bronze Contracts Pack </w:t>
        <w:tab/>
        <w:t xml:space="preserve">4 </w:t>
        <w:tab/>
        <w:t xml:space="preserve">0 </w:t>
        <w:tab/>
        <w:t xml:space="preserve">4 </w:t>
        <w:tab/>
        <w:t xml:space="preserve">0 </w:t>
        <w:tab/>
        <w:t xml:space="preserve">0 </w:t>
        <w:tab/>
        <w:t xml:space="preserve">0 </w:t>
        <w:tab/>
        <w:t xml:space="preserve">0 </w:t>
        <w:tab/>
        <w:t xml:space="preserve">0 </w:t>
        <w:tab/>
        <w:t xml:space="preserve">4 </w:t>
        <w:tab/>
      </w:r>
    </w:p>
    <w:p>
      <w:r>
        <w:t xml:space="preserve">Bronze Pack </w:t>
        <w:tab/>
        <w:t xml:space="preserve">Bronze Pack </w:t>
        <w:tab/>
        <w:t xml:space="preserve">12 </w:t>
        <w:tab/>
        <w:t xml:space="preserve">0 </w:t>
        <w:tab/>
        <w:t xml:space="preserve">0 </w:t>
        <w:tab/>
        <w:t xml:space="preserve">0 </w:t>
        <w:tab/>
        <w:t xml:space="preserve">0 </w:t>
        <w:tab/>
        <w:t xml:space="preserve">1 </w:t>
        <w:tab/>
        <w:t xml:space="preserve">0 </w:t>
        <w:tab/>
        <w:t xml:space="preserve">0 </w:t>
        <w:tab/>
        <w:t xml:space="preserve">10 </w:t>
        <w:tab/>
        <w:t>Coins 400</w:t>
      </w:r>
    </w:p>
    <w:p>
      <w:r>
        <w:t xml:space="preserve">Bronze Players Pack </w:t>
        <w:tab/>
        <w:t xml:space="preserve">Bronze Players Pack </w:t>
        <w:tab/>
        <w:t xml:space="preserve">12 </w:t>
        <w:tab/>
        <w:t xml:space="preserve">12 </w:t>
        <w:tab/>
        <w:t xml:space="preserve">0 </w:t>
        <w:tab/>
        <w:t xml:space="preserve">0 </w:t>
        <w:tab/>
        <w:t xml:space="preserve">0 </w:t>
        <w:tab/>
        <w:t xml:space="preserve">1 </w:t>
        <w:tab/>
        <w:t xml:space="preserve">0 </w:t>
        <w:tab/>
        <w:t xml:space="preserve">0 </w:t>
        <w:tab/>
        <w:t xml:space="preserve">10 </w:t>
        <w:tab/>
        <w:t>Coins 1,250</w:t>
      </w:r>
    </w:p>
    <w:p>
      <w:r>
        <w:t xml:space="preserve">Bronze Reward Pack </w:t>
        <w:tab/>
        <w:t xml:space="preserve">Bronze Reward Pack </w:t>
        <w:tab/>
        <w:t xml:space="preserve">4 </w:t>
        <w:tab/>
        <w:t xml:space="preserve">0 </w:t>
        <w:tab/>
        <w:t xml:space="preserve">0 </w:t>
        <w:tab/>
        <w:t xml:space="preserve">0 </w:t>
        <w:tab/>
        <w:t xml:space="preserve">0 </w:t>
        <w:tab/>
        <w:t xml:space="preserve">0 </w:t>
        <w:tab/>
        <w:t xml:space="preserve">0 </w:t>
        <w:tab/>
        <w:t xml:space="preserve">0 </w:t>
        <w:tab/>
        <w:t xml:space="preserve">4 </w:t>
        <w:tab/>
      </w:r>
    </w:p>
    <w:p>
      <w:r>
        <w:t xml:space="preserve">Bundesliga Fanatic Pack </w:t>
        <w:tab/>
        <w:t xml:space="preserve">Bundesliga Fanatic Pack </w:t>
        <w:tab/>
        <w:t xml:space="preserve">22 </w:t>
        <w:tab/>
        <w:t xml:space="preserve">22 </w:t>
        <w:tab/>
        <w:t xml:space="preserve">0 </w:t>
        <w:tab/>
        <w:t xml:space="preserve">0 </w:t>
        <w:tab/>
        <w:t xml:space="preserve">0 </w:t>
        <w:tab/>
        <w:t xml:space="preserve">22 </w:t>
        <w:tab/>
        <w:t xml:space="preserve">22 </w:t>
        <w:tab/>
        <w:t xml:space="preserve">0 </w:t>
        <w:tab/>
        <w:t xml:space="preserve">0 </w:t>
        <w:tab/>
        <w:t>Coins 200,000   Points 750</w:t>
      </w:r>
    </w:p>
    <w:p>
      <w:r>
        <w:t xml:space="preserve">Bundesliga Foundation Pack </w:t>
        <w:tab/>
        <w:t xml:space="preserve">Bundesliga Foundation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40,000   Points 800</w:t>
      </w:r>
    </w:p>
    <w:p>
      <w:r>
        <w:t xml:space="preserve">Bundesliga Half Pack </w:t>
        <w:tab/>
        <w:t xml:space="preserve">Bundesliga Half Pack </w:t>
        <w:tab/>
        <w:t xml:space="preserve">8 </w:t>
        <w:tab/>
        <w:t xml:space="preserve">8 </w:t>
        <w:tab/>
        <w:t xml:space="preserve">0 </w:t>
        <w:tab/>
        <w:t xml:space="preserve">0 </w:t>
        <w:tab/>
        <w:t xml:space="preserve">0 </w:t>
        <w:tab/>
        <w:t xml:space="preserve">8 </w:t>
        <w:tab/>
        <w:t xml:space="preserve">8 </w:t>
        <w:tab/>
        <w:t xml:space="preserve">0 </w:t>
        <w:tab/>
        <w:t xml:space="preserve">0 </w:t>
        <w:tab/>
        <w:t>Coins 55,000   Points 1,100</w:t>
      </w:r>
    </w:p>
    <w:p>
      <w:r>
        <w:t xml:space="preserve">Bundesliga Premium Gold Pack </w:t>
        <w:tab/>
        <w:t xml:space="preserve">Bundesliga Premium Gold Pack </w:t>
        <w:tab/>
        <w:t xml:space="preserve">12 </w:t>
        <w:tab/>
        <w:t xml:space="preserve">3 </w:t>
        <w:tab/>
        <w:t xml:space="preserve">0 </w:t>
        <w:tab/>
        <w:t xml:space="preserve">0 </w:t>
        <w:tab/>
        <w:t xml:space="preserve">0 </w:t>
        <w:tab/>
        <w:t xml:space="preserve">3 </w:t>
        <w:tab/>
        <w:t xml:space="preserve">10 </w:t>
        <w:tab/>
        <w:t xml:space="preserve">0 </w:t>
        <w:tab/>
        <w:t xml:space="preserve">0 </w:t>
        <w:tab/>
      </w:r>
    </w:p>
    <w:p>
      <w:r>
        <w:t xml:space="preserve">Bundesliga Premium Players Pack </w:t>
        <w:tab/>
        <w:t xml:space="preserve">Bundesliga Premium Players Pack </w:t>
        <w:tab/>
        <w:t xml:space="preserve">12 </w:t>
        <w:tab/>
        <w:t xml:space="preserve">12 </w:t>
        <w:tab/>
        <w:t xml:space="preserve">0 </w:t>
        <w:tab/>
        <w:t xml:space="preserve">0 </w:t>
        <w:tab/>
        <w:t xml:space="preserve">0 </w:t>
        <w:tab/>
        <w:t xml:space="preserve">3 </w:t>
        <w:tab/>
        <w:t xml:space="preserve">10 </w:t>
        <w:tab/>
        <w:t xml:space="preserve">0 </w:t>
        <w:tab/>
        <w:t xml:space="preserve">0 </w:t>
        <w:tab/>
        <w:t>Coins 30,000   Points 400</w:t>
      </w:r>
    </w:p>
    <w:p>
      <w:r>
        <w:t xml:space="preserve">Bundesliga Prime Players Pack </w:t>
        <w:tab/>
        <w:t xml:space="preserve">Bundesliga Prime Players Pack </w:t>
        <w:tab/>
        <w:t xml:space="preserve">12 </w:t>
        <w:tab/>
        <w:t xml:space="preserve">12 </w:t>
        <w:tab/>
        <w:t xml:space="preserve">0 </w:t>
        <w:tab/>
        <w:t xml:space="preserve">0 </w:t>
        <w:tab/>
        <w:t xml:space="preserve">0 </w:t>
        <w:tab/>
        <w:t xml:space="preserve">6 </w:t>
        <w:tab/>
        <w:t xml:space="preserve">12 </w:t>
        <w:tab/>
        <w:t xml:space="preserve">0 </w:t>
        <w:tab/>
        <w:t xml:space="preserve">0 </w:t>
        <w:tab/>
      </w:r>
    </w:p>
    <w:p>
      <w:r>
        <w:t xml:space="preserve">Bundesliga Three Players Pack </w:t>
        <w:tab/>
        <w:t xml:space="preserve">Bundesliga Three Players Pack </w:t>
        <w:tab/>
        <w:t xml:space="preserve">3 </w:t>
        <w:tab/>
        <w:t xml:space="preserve">3 </w:t>
        <w:tab/>
        <w:t xml:space="preserve">0 </w:t>
        <w:tab/>
        <w:t xml:space="preserve">0 </w:t>
        <w:tab/>
        <w:t xml:space="preserve">0 </w:t>
        <w:tab/>
        <w:t xml:space="preserve">1 </w:t>
        <w:tab/>
        <w:t xml:space="preserve">3 </w:t>
        <w:tab/>
        <w:t xml:space="preserve">0 </w:t>
        <w:tab/>
        <w:t xml:space="preserve">0 </w:t>
        <w:tab/>
      </w:r>
    </w:p>
    <w:p>
      <w:r>
        <w:t xml:space="preserve">Bundesliga TOTS Essentials Pack </w:t>
        <w:tab/>
        <w:t xml:space="preserve">Bundesliga TOTS Essentials Pack </w:t>
        <w:tab/>
        <w:t xml:space="preserve">14 </w:t>
        <w:tab/>
        <w:t xml:space="preserve">14 </w:t>
        <w:tab/>
        <w:t xml:space="preserve">0 </w:t>
        <w:tab/>
        <w:t xml:space="preserve">0 </w:t>
        <w:tab/>
        <w:t xml:space="preserve">0 </w:t>
        <w:tab/>
        <w:t xml:space="preserve">14 </w:t>
        <w:tab/>
        <w:t xml:space="preserve">14 </w:t>
        <w:tab/>
        <w:t xml:space="preserve">0 </w:t>
        <w:tab/>
        <w:t xml:space="preserve">0 </w:t>
        <w:tab/>
        <w:t>Coins 100,000   Points 500</w:t>
      </w:r>
    </w:p>
    <w:p>
      <w:r>
        <w:t xml:space="preserve">Bundesliga TOTS Foundations Pack </w:t>
        <w:tab/>
        <w:t xml:space="preserve">Bundesliga TOTS Foundations Pack </w:t>
        <w:tab/>
        <w:t xml:space="preserve">29 </w:t>
        <w:tab/>
        <w:t xml:space="preserve">29 </w:t>
        <w:tab/>
        <w:t xml:space="preserve">0 </w:t>
        <w:tab/>
        <w:t xml:space="preserve">0 </w:t>
        <w:tab/>
        <w:t xml:space="preserve">0 </w:t>
        <w:tab/>
        <w:t xml:space="preserve">29 </w:t>
        <w:tab/>
        <w:t xml:space="preserve">29 </w:t>
        <w:tab/>
        <w:t xml:space="preserve">0 </w:t>
        <w:tab/>
        <w:t xml:space="preserve">0 </w:t>
        <w:tab/>
        <w:t>Coins 200,000   Points 1,000</w:t>
      </w:r>
    </w:p>
    <w:p>
      <w:r>
        <w:t xml:space="preserve">Bundesliga TOTS Guarantee Pack </w:t>
        <w:tab/>
        <w:t xml:space="preserve">Bundesliga TOTS Guarantee Pack </w:t>
        <w:tab/>
        <w:t xml:space="preserve">36 </w:t>
        <w:tab/>
        <w:t xml:space="preserve">36 </w:t>
        <w:tab/>
        <w:t xml:space="preserve">0 </w:t>
        <w:tab/>
        <w:t xml:space="preserve">0 </w:t>
        <w:tab/>
        <w:t xml:space="preserve">0 </w:t>
        <w:tab/>
        <w:t xml:space="preserve">36 </w:t>
        <w:tab/>
        <w:t xml:space="preserve">36 </w:t>
        <w:tab/>
        <w:t xml:space="preserve">0 </w:t>
        <w:tab/>
        <w:t xml:space="preserve">0 </w:t>
        <w:tab/>
        <w:t>Coins 500,000   Points 2,000</w:t>
      </w:r>
    </w:p>
    <w:p>
      <w:r>
        <w:t xml:space="preserve">Bundesliga TOTS Nano Pack </w:t>
        <w:tab/>
        <w:t xml:space="preserve">Bundesliga TOTS Nano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35,000   Points 100</w:t>
      </w:r>
    </w:p>
    <w:p>
      <w:r>
        <w:t xml:space="preserve">Bundesliga TOTS Player Pack </w:t>
        <w:tab/>
        <w:t xml:space="preserve">Bundesliga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Bundesliga TOTS Starter Pack </w:t>
        <w:tab/>
        <w:t xml:space="preserve">Bundesliga TOTS Starter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15,000   Points 100</w:t>
      </w:r>
    </w:p>
    <w:p>
      <w:r>
        <w:t xml:space="preserve">Bundesliga TOTS Trio Guarantee Pack </w:t>
        <w:tab/>
        <w:t xml:space="preserve">Bundesliga TOTS Trio Guarantee Pack </w:t>
        <w:tab/>
        <w:t xml:space="preserve">63 </w:t>
        <w:tab/>
        <w:t xml:space="preserve">63 </w:t>
        <w:tab/>
        <w:t xml:space="preserve">0 </w:t>
        <w:tab/>
        <w:t xml:space="preserve">0 </w:t>
        <w:tab/>
        <w:t xml:space="preserve">0 </w:t>
        <w:tab/>
        <w:t xml:space="preserve">63 </w:t>
        <w:tab/>
        <w:t xml:space="preserve">63 </w:t>
        <w:tab/>
        <w:t xml:space="preserve">0 </w:t>
        <w:tab/>
        <w:t xml:space="preserve">0 </w:t>
        <w:tab/>
        <w:t>Coins 725,000   Points 4,500</w:t>
      </w:r>
    </w:p>
    <w:p>
      <w:r>
        <w:t xml:space="preserve">Bundesliga/GPFB Premium Upgrade Pack </w:t>
        <w:tab/>
        <w:t xml:space="preserve">Bundesliga/GPFB Premium Upgrade Pack </w:t>
        <w:tab/>
        <w:t xml:space="preserve">11 </w:t>
        <w:tab/>
        <w:t xml:space="preserve">11 </w:t>
        <w:tab/>
        <w:t xml:space="preserve">0 </w:t>
        <w:tab/>
        <w:t xml:space="preserve">0 </w:t>
        <w:tab/>
        <w:t xml:space="preserve">0 </w:t>
        <w:tab/>
        <w:t xml:space="preserve">4 </w:t>
        <w:tab/>
        <w:t xml:space="preserve">11 </w:t>
        <w:tab/>
        <w:t xml:space="preserve">0 </w:t>
        <w:tab/>
        <w:t xml:space="preserve">0 </w:t>
        <w:tab/>
      </w:r>
    </w:p>
    <w:p>
      <w:r>
        <w:t xml:space="preserve">Centurions Essentials Pack </w:t>
        <w:tab/>
        <w:t xml:space="preserve">Centurions Essentials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130,000   Points 1,500</w:t>
      </w:r>
    </w:p>
    <w:p>
      <w:r>
        <w:t xml:space="preserve">Club Anthem Pack </w:t>
        <w:tab/>
        <w:t xml:space="preserve">Club Anthem Pack </w:t>
        <w:tab/>
        <w:t xml:space="preserve">1 </w:t>
        <w:tab/>
        <w:t xml:space="preserve">0 </w:t>
        <w:tab/>
        <w:t xml:space="preserve">0 </w:t>
        <w:tab/>
        <w:t xml:space="preserve">0 </w:t>
        <w:tab/>
        <w:t xml:space="preserve">0 </w:t>
        <w:tab/>
        <w:t xml:space="preserve">0 </w:t>
        <w:tab/>
        <w:t xml:space="preserve">1 </w:t>
        <w:tab/>
        <w:t xml:space="preserve">0 </w:t>
        <w:tab/>
        <w:t xml:space="preserve">0 </w:t>
        <w:tab/>
      </w:r>
    </w:p>
    <w:p>
      <w:r>
        <w:t xml:space="preserve">Club Nickname Pack </w:t>
        <w:tab/>
        <w:t xml:space="preserve">Club Nickname Pack </w:t>
        <w:tab/>
        <w:t xml:space="preserve">3 </w:t>
        <w:tab/>
        <w:t xml:space="preserve">0 </w:t>
        <w:tab/>
        <w:t xml:space="preserve">0 </w:t>
        <w:tab/>
        <w:t xml:space="preserve">0 </w:t>
        <w:tab/>
        <w:t xml:space="preserve">0 </w:t>
        <w:tab/>
        <w:t xml:space="preserve">0 </w:t>
        <w:tab/>
        <w:t xml:space="preserve">3 </w:t>
        <w:tab/>
        <w:t xml:space="preserve">0 </w:t>
        <w:tab/>
        <w:t xml:space="preserve">0 </w:t>
        <w:tab/>
      </w:r>
    </w:p>
    <w:p>
      <w:r>
        <w:t xml:space="preserve">Common Gold 3 Player Pack </w:t>
        <w:tab/>
        <w:t xml:space="preserve">Common Gold 3 Player Pack </w:t>
        <w:tab/>
        <w:t xml:space="preserve">3 </w:t>
        <w:tab/>
        <w:t xml:space="preserve">3 </w:t>
        <w:tab/>
        <w:t xml:space="preserve">0 </w:t>
        <w:tab/>
        <w:t xml:space="preserve">0 </w:t>
        <w:tab/>
        <w:t xml:space="preserve">0 </w:t>
        <w:tab/>
        <w:t xml:space="preserve">0 </w:t>
        <w:tab/>
        <w:t xml:space="preserve">3 </w:t>
        <w:tab/>
        <w:t xml:space="preserve">0 </w:t>
        <w:tab/>
        <w:t xml:space="preserve">0 </w:t>
        <w:tab/>
      </w:r>
    </w:p>
    <w:p>
      <w:r>
        <w:t xml:space="preserve">Common Gold Pack </w:t>
        <w:tab/>
        <w:t xml:space="preserve">Common Gold Pack </w:t>
        <w:tab/>
        <w:t xml:space="preserve">5 </w:t>
        <w:tab/>
        <w:t xml:space="preserve">5 </w:t>
        <w:tab/>
        <w:t xml:space="preserve">0 </w:t>
        <w:tab/>
        <w:t xml:space="preserve">0 </w:t>
        <w:tab/>
        <w:t xml:space="preserve">0 </w:t>
        <w:tab/>
        <w:t xml:space="preserve">0 </w:t>
        <w:tab/>
        <w:t xml:space="preserve">5 </w:t>
        <w:tab/>
        <w:t xml:space="preserve">0 </w:t>
        <w:tab/>
        <w:t xml:space="preserve">0 </w:t>
        <w:tab/>
      </w:r>
    </w:p>
    <w:p>
      <w:r>
        <w:t xml:space="preserve">Common Silver Pack </w:t>
        <w:tab/>
        <w:t xml:space="preserve">Common Silver Pack </w:t>
        <w:tab/>
        <w:t xml:space="preserve">5 </w:t>
        <w:tab/>
        <w:t xml:space="preserve">5 </w:t>
        <w:tab/>
        <w:t xml:space="preserve">0 </w:t>
        <w:tab/>
        <w:t xml:space="preserve">0 </w:t>
        <w:tab/>
        <w:t xml:space="preserve">0 </w:t>
        <w:tab/>
        <w:t xml:space="preserve">5 </w:t>
        <w:tab/>
        <w:t xml:space="preserve">0 </w:t>
        <w:tab/>
        <w:t xml:space="preserve">5 </w:t>
        <w:tab/>
        <w:t xml:space="preserve">0 </w:t>
        <w:tab/>
      </w:r>
    </w:p>
    <w:p>
      <w:r>
        <w:t xml:space="preserve">Community TOTS Pack </w:t>
        <w:tab/>
        <w:t xml:space="preserve">Community TOTS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Community TOTS Tryout Pack </w:t>
        <w:tab/>
        <w:t xml:space="preserve">Community TOTS Tryout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75,000   Points 500</w:t>
      </w:r>
    </w:p>
    <w:p>
      <w:r>
        <w:t xml:space="preserve">Community/Eredivisie TOTS Loan Player </w:t>
        <w:tab/>
        <w:t xml:space="preserve">Community/Eredivisie TOTS Loan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Community/Eredivisie TOTS Player 90 Max Ovr </w:t>
        <w:tab/>
        <w:t xml:space="preserve">Community/Eredivisie TOTS Player 90 Max Ovr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CONMEBOL TOTGS Player Pack </w:t>
        <w:tab/>
        <w:t xml:space="preserve">CONMEBOL TOTGS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Consumables Pack </w:t>
        <w:tab/>
        <w:t xml:space="preserve">Consumables Pack </w:t>
        <w:tab/>
        <w:t xml:space="preserve">12 </w:t>
        <w:tab/>
        <w:t xml:space="preserve">0 </w:t>
        <w:tab/>
        <w:t xml:space="preserve">12 </w:t>
        <w:tab/>
        <w:t xml:space="preserve">0 </w:t>
        <w:tab/>
        <w:t xml:space="preserve">0 </w:t>
        <w:tab/>
        <w:t xml:space="preserve">1 </w:t>
        <w:tab/>
        <w:t xml:space="preserve">8 </w:t>
        <w:tab/>
        <w:t xml:space="preserve">3 </w:t>
        <w:tab/>
        <w:t xml:space="preserve">1 </w:t>
        <w:tab/>
        <w:t>Coins 3,000   Points 50</w:t>
      </w:r>
    </w:p>
    <w:p>
      <w:r>
        <w:t xml:space="preserve">Crowd Cards Pack </w:t>
        <w:tab/>
        <w:t xml:space="preserve">Crowd Cards Pack </w:t>
        <w:tab/>
        <w:t xml:space="preserve">3 </w:t>
        <w:tab/>
        <w:t xml:space="preserve">0 </w:t>
        <w:tab/>
        <w:t xml:space="preserve">0 </w:t>
        <w:tab/>
        <w:t xml:space="preserve">0 </w:t>
        <w:tab/>
        <w:t xml:space="preserve">0 </w:t>
        <w:tab/>
        <w:t xml:space="preserve">3 </w:t>
        <w:tab/>
        <w:t xml:space="preserve">2 </w:t>
        <w:tab/>
        <w:t xml:space="preserve">0 </w:t>
        <w:tab/>
        <w:t xml:space="preserve">0 </w:t>
        <w:tab/>
      </w:r>
    </w:p>
    <w:p>
      <w:r>
        <w:t xml:space="preserve">Crowd Chant Pack </w:t>
        <w:tab/>
        <w:t xml:space="preserve">Crowd Chant Pack </w:t>
        <w:tab/>
        <w:t xml:space="preserve">2 </w:t>
        <w:tab/>
        <w:t xml:space="preserve">0 </w:t>
        <w:tab/>
        <w:t xml:space="preserve">0 </w:t>
        <w:tab/>
        <w:t xml:space="preserve">0 </w:t>
        <w:tab/>
        <w:t xml:space="preserve">0 </w:t>
        <w:tab/>
        <w:t xml:space="preserve">0 </w:t>
        <w:tab/>
        <w:t xml:space="preserve">2 </w:t>
        <w:tab/>
        <w:t xml:space="preserve">0 </w:t>
        <w:tab/>
        <w:t xml:space="preserve">0 </w:t>
        <w:tab/>
      </w:r>
    </w:p>
    <w:p>
      <w:r>
        <w:t xml:space="preserve">Custom Esports Team Kits Pack </w:t>
        <w:tab/>
        <w:t xml:space="preserve">Custom Esports Team Kits Pack </w:t>
        <w:tab/>
        <w:t xml:space="preserve">21 </w:t>
        <w:tab/>
        <w:t xml:space="preserve">0 </w:t>
        <w:tab/>
        <w:t xml:space="preserve">0 </w:t>
        <w:tab/>
        <w:t xml:space="preserve">0 </w:t>
        <w:tab/>
        <w:t xml:space="preserve">0 </w:t>
        <w:tab/>
        <w:t xml:space="preserve">21 </w:t>
        <w:tab/>
        <w:t xml:space="preserve">21 </w:t>
        <w:tab/>
        <w:t xml:space="preserve">0 </w:t>
        <w:tab/>
        <w:t xml:space="preserve">0 </w:t>
        <w:tab/>
      </w:r>
    </w:p>
    <w:p>
      <w:r>
        <w:t xml:space="preserve">David Beckham </w:t>
        <w:tab/>
        <w:t xml:space="preserve">David Beckham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Deadline Day Pack </w:t>
        <w:tab/>
        <w:t xml:space="preserve">Deadline Day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Deluxe FUTTIES Pack </w:t>
        <w:tab/>
        <w:t xml:space="preserve">Deluxe FUTTIES Pack </w:t>
        <w:tab/>
        <w:t xml:space="preserve">42 </w:t>
        <w:tab/>
        <w:t xml:space="preserve">42 </w:t>
        <w:tab/>
        <w:t xml:space="preserve">0 </w:t>
        <w:tab/>
        <w:t xml:space="preserve">0 </w:t>
        <w:tab/>
        <w:t xml:space="preserve">0 </w:t>
        <w:tab/>
        <w:t xml:space="preserve">42 </w:t>
        <w:tab/>
        <w:t xml:space="preserve">42 </w:t>
        <w:tab/>
        <w:t xml:space="preserve">0 </w:t>
        <w:tab/>
        <w:t xml:space="preserve">0 </w:t>
        <w:tab/>
        <w:t>Coins 425,000   Points 1,500</w:t>
      </w:r>
    </w:p>
    <w:p>
      <w:r>
        <w:t xml:space="preserve">Deluxe Premier League TOTS Pack </w:t>
        <w:tab/>
        <w:t xml:space="preserve">Deluxe Premier League TOTS Pack </w:t>
        <w:tab/>
        <w:t xml:space="preserve">52 </w:t>
        <w:tab/>
        <w:t xml:space="preserve">52 </w:t>
        <w:tab/>
        <w:t xml:space="preserve">0 </w:t>
        <w:tab/>
        <w:t xml:space="preserve">0 </w:t>
        <w:tab/>
        <w:t xml:space="preserve">0 </w:t>
        <w:tab/>
        <w:t xml:space="preserve">52 </w:t>
        <w:tab/>
        <w:t xml:space="preserve">52 </w:t>
        <w:tab/>
        <w:t xml:space="preserve">0 </w:t>
        <w:tab/>
        <w:t xml:space="preserve">0 </w:t>
        <w:tab/>
        <w:t>Coins 400,000   Points 1,500</w:t>
      </w:r>
    </w:p>
    <w:p>
      <w:r>
        <w:t xml:space="preserve">Double 83+ Rated Rare Attackers </w:t>
        <w:tab/>
        <w:t xml:space="preserve">Double 83+ Rated Rare Attackers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Double 83+ Rated Rare Defenders </w:t>
        <w:tab/>
        <w:t xml:space="preserve">Double 83+ Rated Rare Defenders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Double 83+ Rated Rare Midfielders </w:t>
        <w:tab/>
        <w:t xml:space="preserve">Double 83+ Rated Rare Midfielders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Draft Token Pack </w:t>
        <w:tab/>
        <w:t xml:space="preserve">Draft Token Pack </w:t>
        <w:tab/>
        <w:t xml:space="preserve">5 </w:t>
        <w:tab/>
        <w:t xml:space="preserve">0 </w:t>
        <w:tab/>
        <w:t xml:space="preserve">0 </w:t>
        <w:tab/>
        <w:t xml:space="preserve">0 </w:t>
        <w:tab/>
        <w:t xml:space="preserve">0 </w:t>
        <w:tab/>
        <w:t xml:space="preserve">1 </w:t>
        <w:tab/>
        <w:t xml:space="preserve">5 </w:t>
        <w:tab/>
        <w:t xml:space="preserve">0 </w:t>
        <w:tab/>
        <w:t xml:space="preserve">0 </w:t>
        <w:tab/>
      </w:r>
    </w:p>
    <w:p>
      <w:r>
        <w:t xml:space="preserve">EA Play Playlist Pack </w:t>
        <w:tab/>
        <w:t xml:space="preserve">EA Play Playlist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Early Access Pack </w:t>
        <w:tab/>
        <w:t xml:space="preserve">Early Access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EFIGS TOTS Player Pack </w:t>
        <w:tab/>
        <w:t xml:space="preserve">EFIGS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EFIGS/Minor TOTS Loan Player Pack </w:t>
        <w:tab/>
        <w:t xml:space="preserve">EFIGS/Minor TOTS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EFIGS/ROW/MSL TOTS Loan Player </w:t>
        <w:tab/>
        <w:t xml:space="preserve">EFIGS/ROW/MSL TOTS Loan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EFL TOTS Player Pack </w:t>
        <w:tab/>
        <w:t xml:space="preserve">EFL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Eight Bundesliga Players Pack </w:t>
        <w:tab/>
        <w:t xml:space="preserve">Eight Bundesliga Players Pack </w:t>
        <w:tab/>
        <w:t xml:space="preserve">8 </w:t>
        <w:tab/>
        <w:t xml:space="preserve">8 </w:t>
        <w:tab/>
        <w:t xml:space="preserve">0 </w:t>
        <w:tab/>
        <w:t xml:space="preserve">0 </w:t>
        <w:tab/>
        <w:t xml:space="preserve">0 </w:t>
        <w:tab/>
        <w:t xml:space="preserve">3 </w:t>
        <w:tab/>
        <w:t xml:space="preserve">3 </w:t>
        <w:tab/>
        <w:t xml:space="preserve">0 </w:t>
        <w:tab/>
        <w:t xml:space="preserve">0 </w:t>
        <w:tab/>
      </w:r>
    </w:p>
    <w:p>
      <w:r>
        <w:t xml:space="preserve">Eight LaLiga Players Pack </w:t>
        <w:tab/>
        <w:t xml:space="preserve">Eight LaLiga Players Pack </w:t>
        <w:tab/>
        <w:t xml:space="preserve">8 </w:t>
        <w:tab/>
        <w:t xml:space="preserve">8 </w:t>
        <w:tab/>
        <w:t xml:space="preserve">0 </w:t>
        <w:tab/>
        <w:t xml:space="preserve">0 </w:t>
        <w:tab/>
        <w:t xml:space="preserve">0 </w:t>
        <w:tab/>
        <w:t xml:space="preserve">5 </w:t>
        <w:tab/>
        <w:t xml:space="preserve">8 </w:t>
        <w:tab/>
        <w:t xml:space="preserve">0 </w:t>
        <w:tab/>
        <w:t xml:space="preserve">0 </w:t>
        <w:tab/>
      </w:r>
    </w:p>
    <w:p>
      <w:r>
        <w:t xml:space="preserve">Eight Ligue 1 Players Pack </w:t>
        <w:tab/>
        <w:t xml:space="preserve">Eight Ligue 1 Players Pack </w:t>
        <w:tab/>
        <w:t xml:space="preserve">8 </w:t>
        <w:tab/>
        <w:t xml:space="preserve">8 </w:t>
        <w:tab/>
        <w:t xml:space="preserve">0 </w:t>
        <w:tab/>
        <w:t xml:space="preserve">0 </w:t>
        <w:tab/>
        <w:t xml:space="preserve">0 </w:t>
        <w:tab/>
        <w:t xml:space="preserve">3 </w:t>
        <w:tab/>
        <w:t xml:space="preserve">8 </w:t>
        <w:tab/>
        <w:t xml:space="preserve">0 </w:t>
        <w:tab/>
        <w:t xml:space="preserve">0 </w:t>
        <w:tab/>
      </w:r>
    </w:p>
    <w:p>
      <w:r>
        <w:t xml:space="preserve">Eight Premier League Players Pack </w:t>
        <w:tab/>
        <w:t xml:space="preserve">Eight Premier League Players Pack </w:t>
        <w:tab/>
        <w:t xml:space="preserve">8 </w:t>
        <w:tab/>
        <w:t xml:space="preserve">8 </w:t>
        <w:tab/>
        <w:t xml:space="preserve">0 </w:t>
        <w:tab/>
        <w:t xml:space="preserve">0 </w:t>
        <w:tab/>
        <w:t xml:space="preserve">0 </w:t>
        <w:tab/>
        <w:t xml:space="preserve">5 </w:t>
        <w:tab/>
        <w:t xml:space="preserve">8 </w:t>
        <w:tab/>
        <w:t xml:space="preserve">0 </w:t>
        <w:tab/>
        <w:t xml:space="preserve">0 </w:t>
        <w:tab/>
      </w:r>
    </w:p>
    <w:p>
      <w:r>
        <w:t xml:space="preserve">Eight Serie A Players Pack </w:t>
        <w:tab/>
        <w:t xml:space="preserve">Eight Serie A Players Pack </w:t>
        <w:tab/>
        <w:t xml:space="preserve">8 </w:t>
        <w:tab/>
        <w:t xml:space="preserve">8 </w:t>
        <w:tab/>
        <w:t xml:space="preserve">0 </w:t>
        <w:tab/>
        <w:t xml:space="preserve">0 </w:t>
        <w:tab/>
        <w:t xml:space="preserve">0 </w:t>
        <w:tab/>
        <w:t xml:space="preserve">3 </w:t>
        <w:tab/>
        <w:t xml:space="preserve">8 </w:t>
        <w:tab/>
        <w:t xml:space="preserve">0 </w:t>
        <w:tab/>
        <w:t xml:space="preserve">0 </w:t>
        <w:tab/>
      </w:r>
    </w:p>
    <w:p>
      <w:r>
        <w:t xml:space="preserve">Electrum Players Pack </w:t>
        <w:tab/>
        <w:t xml:space="preserve">Electrum Players Pack </w:t>
        <w:tab/>
        <w:t xml:space="preserve">12 </w:t>
        <w:tab/>
        <w:t xml:space="preserve">12 </w:t>
        <w:tab/>
        <w:t xml:space="preserve">0 </w:t>
        <w:tab/>
        <w:t xml:space="preserve">0 </w:t>
        <w:tab/>
        <w:t xml:space="preserve">0 </w:t>
        <w:tab/>
        <w:t xml:space="preserve">1 </w:t>
        <w:tab/>
        <w:t xml:space="preserve">6 </w:t>
        <w:tab/>
        <w:t xml:space="preserve">6 </w:t>
        <w:tab/>
        <w:t xml:space="preserve">0 </w:t>
        <w:tab/>
      </w:r>
    </w:p>
    <w:p>
      <w:r>
        <w:t xml:space="preserve">Eleven 75+ Ligue 1 Pack </w:t>
        <w:tab/>
        <w:t xml:space="preserve">Eleven 75+ Ligue 1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Eleven 81+ Bundesliga Pack </w:t>
        <w:tab/>
        <w:t xml:space="preserve">Eleven 81+ Bundesliga Pack </w:t>
        <w:tab/>
        <w:t xml:space="preserve">11 </w:t>
        <w:tab/>
        <w:t xml:space="preserve">5 </w:t>
        <w:tab/>
        <w:t xml:space="preserve">0 </w:t>
        <w:tab/>
        <w:t xml:space="preserve">0 </w:t>
        <w:tab/>
        <w:t xml:space="preserve">0 </w:t>
        <w:tab/>
        <w:t xml:space="preserve">11 </w:t>
        <w:tab/>
        <w:t xml:space="preserve">0 </w:t>
        <w:tab/>
        <w:t xml:space="preserve">0 </w:t>
        <w:tab/>
        <w:t xml:space="preserve">0 </w:t>
        <w:tab/>
      </w:r>
    </w:p>
    <w:p>
      <w:r>
        <w:t xml:space="preserve">Eleven 81+ LaLiga Pack </w:t>
        <w:tab/>
        <w:t xml:space="preserve">Eleven 81+ LaLiga Pack </w:t>
        <w:tab/>
        <w:t xml:space="preserve">11 </w:t>
        <w:tab/>
        <w:t xml:space="preserve">5 </w:t>
        <w:tab/>
        <w:t xml:space="preserve">0 </w:t>
        <w:tab/>
        <w:t xml:space="preserve">0 </w:t>
        <w:tab/>
        <w:t xml:space="preserve">0 </w:t>
        <w:tab/>
        <w:t xml:space="preserve">11 </w:t>
        <w:tab/>
        <w:t xml:space="preserve">0 </w:t>
        <w:tab/>
        <w:t xml:space="preserve">0 </w:t>
        <w:tab/>
        <w:t xml:space="preserve">0 </w:t>
        <w:tab/>
      </w:r>
    </w:p>
    <w:p>
      <w:r>
        <w:t xml:space="preserve">Eleven 81+ Ligue 1 Pack </w:t>
        <w:tab/>
        <w:t xml:space="preserve">Eleven 81+ Ligue 1 Pack </w:t>
        <w:tab/>
        <w:t xml:space="preserve">11 </w:t>
        <w:tab/>
        <w:t xml:space="preserve">5 </w:t>
        <w:tab/>
        <w:t xml:space="preserve">0 </w:t>
        <w:tab/>
        <w:t xml:space="preserve">0 </w:t>
        <w:tab/>
        <w:t xml:space="preserve">0 </w:t>
        <w:tab/>
        <w:t xml:space="preserve">11 </w:t>
        <w:tab/>
        <w:t xml:space="preserve">0 </w:t>
        <w:tab/>
        <w:t xml:space="preserve">0 </w:t>
        <w:tab/>
        <w:t xml:space="preserve">0 </w:t>
        <w:tab/>
      </w:r>
    </w:p>
    <w:p>
      <w:r>
        <w:t xml:space="preserve">Eleven 81+ Premier League Pack </w:t>
        <w:tab/>
        <w:t xml:space="preserve">Eleven 81+ Premier League Pack </w:t>
        <w:tab/>
        <w:t xml:space="preserve">11 </w:t>
        <w:tab/>
        <w:t xml:space="preserve">5 </w:t>
        <w:tab/>
        <w:t xml:space="preserve">0 </w:t>
        <w:tab/>
        <w:t xml:space="preserve">0 </w:t>
        <w:tab/>
        <w:t xml:space="preserve">0 </w:t>
        <w:tab/>
        <w:t xml:space="preserve">11 </w:t>
        <w:tab/>
        <w:t xml:space="preserve">0 </w:t>
        <w:tab/>
        <w:t xml:space="preserve">0 </w:t>
        <w:tab/>
        <w:t xml:space="preserve">0 </w:t>
        <w:tab/>
      </w:r>
    </w:p>
    <w:p>
      <w:r>
        <w:t xml:space="preserve">Eleven 81+ Serie A Pack </w:t>
        <w:tab/>
        <w:t xml:space="preserve">Eleven 81+ Serie A Pack </w:t>
        <w:tab/>
        <w:t xml:space="preserve">11 </w:t>
        <w:tab/>
        <w:t xml:space="preserve">5 </w:t>
        <w:tab/>
        <w:t xml:space="preserve">0 </w:t>
        <w:tab/>
        <w:t xml:space="preserve">0 </w:t>
        <w:tab/>
        <w:t xml:space="preserve">0 </w:t>
        <w:tab/>
        <w:t xml:space="preserve">11 </w:t>
        <w:tab/>
        <w:t xml:space="preserve">0 </w:t>
        <w:tab/>
        <w:t xml:space="preserve">0 </w:t>
        <w:tab/>
        <w:t xml:space="preserve">0 </w:t>
        <w:tab/>
      </w:r>
    </w:p>
    <w:p>
      <w:r>
        <w:t xml:space="preserve">Elite 1 Champions Pack </w:t>
        <w:tab/>
        <w:t xml:space="preserve">Elite 1 Champions Pack </w:t>
        <w:tab/>
        <w:t xml:space="preserve">20 </w:t>
        <w:tab/>
        <w:t xml:space="preserve">20 </w:t>
        <w:tab/>
        <w:t xml:space="preserve">0 </w:t>
        <w:tab/>
        <w:t xml:space="preserve">0 </w:t>
        <w:tab/>
        <w:t xml:space="preserve">0 </w:t>
        <w:tab/>
        <w:t xml:space="preserve">20 </w:t>
        <w:tab/>
        <w:t xml:space="preserve">20 </w:t>
        <w:tab/>
        <w:t xml:space="preserve">0 </w:t>
        <w:tab/>
        <w:t xml:space="preserve">0 </w:t>
        <w:tab/>
      </w:r>
    </w:p>
    <w:p>
      <w:r>
        <w:t xml:space="preserve">Elite 2 Champions Pack </w:t>
        <w:tab/>
        <w:t xml:space="preserve">Elite 2 Champions Pack </w:t>
        <w:tab/>
        <w:t xml:space="preserve">15 </w:t>
        <w:tab/>
        <w:t xml:space="preserve">15 </w:t>
        <w:tab/>
        <w:t xml:space="preserve">0 </w:t>
        <w:tab/>
        <w:t xml:space="preserve">0 </w:t>
        <w:tab/>
        <w:t xml:space="preserve">0 </w:t>
        <w:tab/>
        <w:t xml:space="preserve">15 </w:t>
        <w:tab/>
        <w:t xml:space="preserve">15 </w:t>
        <w:tab/>
        <w:t xml:space="preserve">0 </w:t>
        <w:tab/>
        <w:t xml:space="preserve">0 </w:t>
        <w:tab/>
      </w:r>
    </w:p>
    <w:p>
      <w:r>
        <w:t xml:space="preserve">Elite 3 Champions Pack </w:t>
        <w:tab/>
        <w:t xml:space="preserve">Elite 3 Champions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r>
    </w:p>
    <w:p>
      <w:r>
        <w:t xml:space="preserve">Elite Pack Plus </w:t>
        <w:tab/>
        <w:t xml:space="preserve">Elite Pack Plus </w:t>
        <w:tab/>
        <w:t xml:space="preserve">27 </w:t>
        <w:tab/>
        <w:t xml:space="preserve">27 </w:t>
        <w:tab/>
        <w:t xml:space="preserve">0 </w:t>
        <w:tab/>
        <w:t xml:space="preserve">0 </w:t>
        <w:tab/>
        <w:t xml:space="preserve">0 </w:t>
        <w:tab/>
        <w:t xml:space="preserve">27 </w:t>
        <w:tab/>
        <w:t xml:space="preserve">27 </w:t>
        <w:tab/>
        <w:t xml:space="preserve">0 </w:t>
        <w:tab/>
        <w:t xml:space="preserve">0 </w:t>
        <w:tab/>
        <w:t>Coins 150,000   Points 3,000</w:t>
      </w:r>
    </w:p>
    <w:p>
      <w:r>
        <w:t xml:space="preserve">Elite Replay Pack </w:t>
        <w:tab/>
        <w:t xml:space="preserve">Elite Replay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500,000   Points 3,000</w:t>
      </w:r>
    </w:p>
    <w:p>
      <w:r>
        <w:t xml:space="preserve">Elite Road to the Knockouts Pack </w:t>
        <w:tab/>
        <w:t xml:space="preserve">Elite Road to the Knockouts Pack </w:t>
        <w:tab/>
        <w:t xml:space="preserve">83 </w:t>
        <w:tab/>
        <w:t xml:space="preserve">83 </w:t>
        <w:tab/>
        <w:t xml:space="preserve">0 </w:t>
        <w:tab/>
        <w:t xml:space="preserve">0 </w:t>
        <w:tab/>
        <w:t xml:space="preserve">0 </w:t>
        <w:tab/>
        <w:t xml:space="preserve">83 </w:t>
        <w:tab/>
        <w:t xml:space="preserve">83 </w:t>
        <w:tab/>
        <w:t xml:space="preserve">0 </w:t>
        <w:tab/>
        <w:t xml:space="preserve">0 </w:t>
        <w:tab/>
        <w:t>Coins 285,000   Points 3,000</w:t>
      </w:r>
    </w:p>
    <w:p>
      <w:r>
        <w:t xml:space="preserve">Elite Shapeshifters Pack </w:t>
        <w:tab/>
        <w:t xml:space="preserve">Elite Shapeshifters Pack </w:t>
        <w:tab/>
        <w:t xml:space="preserve">60 </w:t>
        <w:tab/>
        <w:t xml:space="preserve">60 </w:t>
        <w:tab/>
        <w:t xml:space="preserve">0 </w:t>
        <w:tab/>
        <w:t xml:space="preserve">0 </w:t>
        <w:tab/>
        <w:t xml:space="preserve">0 </w:t>
        <w:tab/>
        <w:t xml:space="preserve">60 </w:t>
        <w:tab/>
        <w:t xml:space="preserve">60 </w:t>
        <w:tab/>
        <w:t xml:space="preserve">0 </w:t>
        <w:tab/>
        <w:t xml:space="preserve">0 </w:t>
        <w:tab/>
        <w:t>Coins 500,000   Points 3,000</w:t>
      </w:r>
    </w:p>
    <w:p>
      <w:r>
        <w:t xml:space="preserve">Elite Starter Pack </w:t>
        <w:tab/>
        <w:t xml:space="preserve">Elite Starter Pack </w:t>
        <w:tab/>
        <w:t xml:space="preserve">33 </w:t>
        <w:tab/>
        <w:t xml:space="preserve">33 </w:t>
        <w:tab/>
        <w:t xml:space="preserve">0 </w:t>
        <w:tab/>
        <w:t xml:space="preserve">0 </w:t>
        <w:tab/>
        <w:t xml:space="preserve">0 </w:t>
        <w:tab/>
        <w:t xml:space="preserve">33 </w:t>
        <w:tab/>
        <w:t xml:space="preserve">33 </w:t>
        <w:tab/>
        <w:t xml:space="preserve">0 </w:t>
        <w:tab/>
        <w:t xml:space="preserve">0 </w:t>
        <w:tab/>
        <w:t>Coins 275,000   Points 3,000</w:t>
      </w:r>
    </w:p>
    <w:p>
      <w:r>
        <w:t xml:space="preserve">Encore Player Pick Grab Bag </w:t>
        <w:tab/>
        <w:t xml:space="preserve">Encore Player Pick Grab Bag </w:t>
        <w:tab/>
        <w:t xml:space="preserve">3 </w:t>
        <w:tab/>
        <w:t xml:space="preserve">3 </w:t>
        <w:tab/>
        <w:t xml:space="preserve">0 </w:t>
        <w:tab/>
        <w:t xml:space="preserve">0 </w:t>
        <w:tab/>
        <w:t xml:space="preserve">0 </w:t>
        <w:tab/>
        <w:t xml:space="preserve">3 </w:t>
        <w:tab/>
        <w:t xml:space="preserve">3 </w:t>
        <w:tab/>
        <w:t xml:space="preserve">0 </w:t>
        <w:tab/>
        <w:t xml:space="preserve">0 </w:t>
        <w:tab/>
        <w:t>Coins 125,000   Points 350</w:t>
      </w:r>
    </w:p>
    <w:p>
      <w:r>
        <w:t xml:space="preserve">Energizer Pack </w:t>
        <w:tab/>
        <w:t xml:space="preserve">Energizer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10</w:t>
      </w:r>
    </w:p>
    <w:p>
      <w:r>
        <w:t xml:space="preserve">Epic Ligue 1 TOTS Duo Guarantee Pack </w:t>
        <w:tab/>
        <w:t xml:space="preserve">Epic Ligue 1 TOTS Duo Guarantee Pack </w:t>
        <w:tab/>
        <w:t xml:space="preserve">52 </w:t>
        <w:tab/>
        <w:t xml:space="preserve">52 </w:t>
        <w:tab/>
        <w:t xml:space="preserve">0 </w:t>
        <w:tab/>
        <w:t xml:space="preserve">0 </w:t>
        <w:tab/>
        <w:t xml:space="preserve">0 </w:t>
        <w:tab/>
        <w:t xml:space="preserve">52 </w:t>
        <w:tab/>
        <w:t xml:space="preserve">52 </w:t>
        <w:tab/>
        <w:t xml:space="preserve">0 </w:t>
        <w:tab/>
        <w:t xml:space="preserve">0 </w:t>
        <w:tab/>
        <w:t>Coins 700,000   Points 4,500</w:t>
      </w:r>
    </w:p>
    <w:p>
      <w:r>
        <w:t xml:space="preserve">Equalizer Atomic Rare Players Pack PLUS </w:t>
        <w:tab/>
        <w:t xml:space="preserve">Equalizer Atomic Rare Players Pack PLUS </w:t>
        <w:tab/>
        <w:t xml:space="preserve">5 </w:t>
        <w:tab/>
        <w:t xml:space="preserve">5 </w:t>
        <w:tab/>
        <w:t xml:space="preserve">0 </w:t>
        <w:tab/>
        <w:t xml:space="preserve">0 </w:t>
        <w:tab/>
        <w:t xml:space="preserve">0 </w:t>
        <w:tab/>
        <w:t xml:space="preserve">5 </w:t>
        <w:tab/>
        <w:t xml:space="preserve">5 </w:t>
        <w:tab/>
        <w:t xml:space="preserve">0 </w:t>
        <w:tab/>
        <w:t xml:space="preserve">0 </w:t>
        <w:tab/>
        <w:t>Coins 40,000   Points 350</w:t>
      </w:r>
    </w:p>
    <w:p>
      <w:r>
        <w:t xml:space="preserve">Equalizer Foundations Pack </w:t>
        <w:tab/>
        <w:t xml:space="preserve">Equalizer Foundations Pack </w:t>
        <w:tab/>
        <w:t xml:space="preserve">40 </w:t>
        <w:tab/>
        <w:t xml:space="preserve">40 </w:t>
        <w:tab/>
        <w:t xml:space="preserve">0 </w:t>
        <w:tab/>
        <w:t xml:space="preserve">0 </w:t>
        <w:tab/>
        <w:t xml:space="preserve">0 </w:t>
        <w:tab/>
        <w:t xml:space="preserve">40 </w:t>
        <w:tab/>
        <w:t xml:space="preserve">40 </w:t>
        <w:tab/>
        <w:t xml:space="preserve">0 </w:t>
        <w:tab/>
        <w:t xml:space="preserve">0 </w:t>
        <w:tab/>
        <w:t>Coins 225,000   Points 1,000</w:t>
      </w:r>
    </w:p>
    <w:p>
      <w:r>
        <w:t xml:space="preserve">Equalizer Jumbo Rare Players Pack PLUS </w:t>
        <w:tab/>
        <w:t xml:space="preserve">Equalizer Jumbo Rare Players Pack PLUS </w:t>
        <w:tab/>
        <w:t xml:space="preserve">25 </w:t>
        <w:tab/>
        <w:t xml:space="preserve">25 </w:t>
        <w:tab/>
        <w:t xml:space="preserve">0 </w:t>
        <w:tab/>
        <w:t xml:space="preserve">0 </w:t>
        <w:tab/>
        <w:t xml:space="preserve">0 </w:t>
        <w:tab/>
        <w:t xml:space="preserve">25 </w:t>
        <w:tab/>
        <w:t xml:space="preserve">25 </w:t>
        <w:tab/>
        <w:t xml:space="preserve">0 </w:t>
        <w:tab/>
        <w:t xml:space="preserve">0 </w:t>
        <w:tab/>
        <w:t>Coins 225,000   Points 2,000</w:t>
      </w:r>
    </w:p>
    <w:p>
      <w:r>
        <w:t xml:space="preserve">Equalizer Rare Players Pack PLUS </w:t>
        <w:tab/>
        <w:t xml:space="preserve">Equalizer Rare Players Pack PLUS </w:t>
        <w:tab/>
        <w:t xml:space="preserve">13 </w:t>
        <w:tab/>
        <w:t xml:space="preserve">13 </w:t>
        <w:tab/>
        <w:t xml:space="preserve">0 </w:t>
        <w:tab/>
        <w:t xml:space="preserve">0 </w:t>
        <w:tab/>
        <w:t xml:space="preserve">0 </w:t>
        <w:tab/>
        <w:t xml:space="preserve">13 </w:t>
        <w:tab/>
        <w:t xml:space="preserve">13 </w:t>
        <w:tab/>
        <w:t xml:space="preserve">0 </w:t>
        <w:tab/>
        <w:t xml:space="preserve">0 </w:t>
        <w:tab/>
        <w:t>Coins 110,000   Points 1,000</w:t>
      </w:r>
    </w:p>
    <w:p>
      <w:r>
        <w:t xml:space="preserve">Equalizer Small Rare Players Pack PLUS </w:t>
        <w:tab/>
        <w:t xml:space="preserve">Equalizer Small Rare Players Pack PLUS </w:t>
        <w:tab/>
        <w:t xml:space="preserve">7 </w:t>
        <w:tab/>
        <w:t xml:space="preserve">7 </w:t>
        <w:tab/>
        <w:t xml:space="preserve">0 </w:t>
        <w:tab/>
        <w:t xml:space="preserve">0 </w:t>
        <w:tab/>
        <w:t xml:space="preserve">0 </w:t>
        <w:tab/>
        <w:t xml:space="preserve">7 </w:t>
        <w:tab/>
        <w:t xml:space="preserve">7 </w:t>
        <w:tab/>
        <w:t xml:space="preserve">0 </w:t>
        <w:tab/>
        <w:t xml:space="preserve">0 </w:t>
        <w:tab/>
        <w:t>Coins 55,000   Points 500</w:t>
      </w:r>
    </w:p>
    <w:p>
      <w:r>
        <w:t xml:space="preserve">Eredivisie or CSL TOTS Guaranteed Pack </w:t>
        <w:tab/>
        <w:t xml:space="preserve">Eredivisie or CSL TOTS Guaranteed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Eredivisie TOTS Player Pack </w:t>
        <w:tab/>
        <w:t xml:space="preserve">Eredivisie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Essential Bundesliga Supporter Pack </w:t>
        <w:tab/>
        <w:t xml:space="preserve">Essential Bundesliga Supporter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150,000   Points 500</w:t>
      </w:r>
    </w:p>
    <w:p>
      <w:r>
        <w:t xml:space="preserve">Essential Ligue 1 TOTS Pack </w:t>
        <w:tab/>
        <w:t xml:space="preserve">Essential Ligue 1 TOTS Pack </w:t>
        <w:tab/>
        <w:t xml:space="preserve">24 </w:t>
        <w:tab/>
        <w:t xml:space="preserve">24 </w:t>
        <w:tab/>
        <w:t xml:space="preserve">0 </w:t>
        <w:tab/>
        <w:t xml:space="preserve">0 </w:t>
        <w:tab/>
        <w:t xml:space="preserve">0 </w:t>
        <w:tab/>
        <w:t xml:space="preserve">24 </w:t>
        <w:tab/>
        <w:t xml:space="preserve">24 </w:t>
        <w:tab/>
        <w:t xml:space="preserve">0 </w:t>
        <w:tab/>
        <w:t xml:space="preserve">0 </w:t>
        <w:tab/>
        <w:t>Coins 150,000   Points 500</w:t>
      </w:r>
    </w:p>
    <w:p>
      <w:r>
        <w:t xml:space="preserve">Essential Serie A TOTS Pack </w:t>
        <w:tab/>
        <w:t xml:space="preserve">Essential Serie A TOTS Pack </w:t>
        <w:tab/>
        <w:t xml:space="preserve">41 </w:t>
        <w:tab/>
        <w:t xml:space="preserve">41 </w:t>
        <w:tab/>
        <w:t xml:space="preserve">0 </w:t>
        <w:tab/>
        <w:t xml:space="preserve">0 </w:t>
        <w:tab/>
        <w:t xml:space="preserve">0 </w:t>
        <w:tab/>
        <w:t xml:space="preserve">41 </w:t>
        <w:tab/>
        <w:t xml:space="preserve">41 </w:t>
        <w:tab/>
        <w:t xml:space="preserve">0 </w:t>
        <w:tab/>
        <w:t xml:space="preserve">0 </w:t>
        <w:tab/>
        <w:t>Coins 150,000   Points 500</w:t>
      </w:r>
    </w:p>
    <w:p>
      <w:r>
        <w:t xml:space="preserve">Essentials 86+ Double Pack </w:t>
        <w:tab/>
        <w:t xml:space="preserve">Essentials 86+ Double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t>Coins 150,000   Points 500</w:t>
      </w:r>
    </w:p>
    <w:p>
      <w:r>
        <w:t xml:space="preserve">Essentials Replay Pack </w:t>
        <w:tab/>
        <w:t xml:space="preserve">Essentials Replay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100,000   Points 500</w:t>
      </w:r>
    </w:p>
    <w:p>
      <w:r>
        <w:t xml:space="preserve">Essentials Starter Pack </w:t>
        <w:tab/>
        <w:t xml:space="preserve">Essentials Starter Pack </w:t>
        <w:tab/>
        <w:t xml:space="preserve">29 </w:t>
        <w:tab/>
        <w:t xml:space="preserve">29 </w:t>
        <w:tab/>
        <w:t xml:space="preserve">0 </w:t>
        <w:tab/>
        <w:t xml:space="preserve">0 </w:t>
        <w:tab/>
        <w:t xml:space="preserve">0 </w:t>
        <w:tab/>
        <w:t xml:space="preserve">29 </w:t>
        <w:tab/>
        <w:t xml:space="preserve">29 </w:t>
        <w:tab/>
        <w:t xml:space="preserve">0 </w:t>
        <w:tab/>
        <w:t xml:space="preserve">0 </w:t>
        <w:tab/>
        <w:t>Coins 175,000   Points 2,000</w:t>
      </w:r>
    </w:p>
    <w:p>
      <w:r>
        <w:t xml:space="preserve">EURO Nations TOTS DEF loan </w:t>
        <w:tab/>
        <w:t xml:space="preserve">EURO Nations TOTS DEF loan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Fate &amp; Fantasy Historical Encore Pack </w:t>
        <w:tab/>
        <w:t xml:space="preserve">Fate &amp; Fantasy Historical Encore Pack </w:t>
        <w:tab/>
        <w:t xml:space="preserve">13 </w:t>
        <w:tab/>
        <w:t xml:space="preserve">13 </w:t>
        <w:tab/>
        <w:t xml:space="preserve">0 </w:t>
        <w:tab/>
        <w:t xml:space="preserve">0 </w:t>
        <w:tab/>
        <w:t xml:space="preserve">0 </w:t>
        <w:tab/>
        <w:t xml:space="preserve">13 </w:t>
        <w:tab/>
        <w:t xml:space="preserve">13 </w:t>
        <w:tab/>
        <w:t xml:space="preserve">0 </w:t>
        <w:tab/>
        <w:t xml:space="preserve">0 </w:t>
        <w:tab/>
        <w:t>Coins 600,000   Points 2,500</w:t>
      </w:r>
    </w:p>
    <w:p>
      <w:r>
        <w:t xml:space="preserve">FC Academy Attackers Pack </w:t>
        <w:tab/>
        <w:t xml:space="preserve">FC Academy Attackers Pack </w:t>
        <w:tab/>
        <w:t xml:space="preserve">9 </w:t>
        <w:tab/>
        <w:t xml:space="preserve">9 </w:t>
        <w:tab/>
        <w:t xml:space="preserve">0 </w:t>
        <w:tab/>
        <w:t xml:space="preserve">0 </w:t>
        <w:tab/>
        <w:t xml:space="preserve">0 </w:t>
        <w:tab/>
        <w:t xml:space="preserve">9 </w:t>
        <w:tab/>
        <w:t xml:space="preserve">9 </w:t>
        <w:tab/>
        <w:t xml:space="preserve">0 </w:t>
        <w:tab/>
        <w:t xml:space="preserve">0 </w:t>
        <w:tab/>
      </w:r>
    </w:p>
    <w:p>
      <w:r>
        <w:t xml:space="preserve">FC Academy Defenders Pack </w:t>
        <w:tab/>
        <w:t xml:space="preserve">FC Academy Defenders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FC Academy Midfielders Pack </w:t>
        <w:tab/>
        <w:t xml:space="preserve">FC Academy Midfielders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FGS Kit Pack </w:t>
        <w:tab/>
        <w:t xml:space="preserve">FGS Kit Pack </w:t>
        <w:tab/>
        <w:t xml:space="preserve">9 </w:t>
        <w:tab/>
        <w:t xml:space="preserve">0 </w:t>
        <w:tab/>
        <w:t xml:space="preserve">0 </w:t>
        <w:tab/>
        <w:t xml:space="preserve">0 </w:t>
        <w:tab/>
        <w:t xml:space="preserve">0 </w:t>
        <w:tab/>
        <w:t xml:space="preserve">9 </w:t>
        <w:tab/>
        <w:t xml:space="preserve">9 </w:t>
        <w:tab/>
        <w:t xml:space="preserve">0 </w:t>
        <w:tab/>
        <w:t xml:space="preserve">0 </w:t>
        <w:tab/>
      </w:r>
    </w:p>
    <w:p>
      <w:r>
        <w:t xml:space="preserve">FIFA 23 Starter Kit Bundle Pack </w:t>
        <w:tab/>
        <w:t xml:space="preserve">FIFA 23 Starter Kit Bundle Pack </w:t>
        <w:tab/>
        <w:t xml:space="preserve">20 </w:t>
        <w:tab/>
        <w:t xml:space="preserve">10 </w:t>
        <w:tab/>
        <w:t xml:space="preserve">0 </w:t>
        <w:tab/>
        <w:t xml:space="preserve">0 </w:t>
        <w:tab/>
        <w:t xml:space="preserve">0 </w:t>
        <w:tab/>
        <w:t xml:space="preserve">20 </w:t>
        <w:tab/>
        <w:t xml:space="preserve">20 </w:t>
        <w:tab/>
        <w:t xml:space="preserve">0 </w:t>
        <w:tab/>
        <w:t xml:space="preserve">0 </w:t>
        <w:tab/>
        <w:t>Coins 100,000   Points 2,000</w:t>
      </w:r>
    </w:p>
    <w:p>
      <w:r>
        <w:t xml:space="preserve">Fifteen 75+ Ligue 1 Pack </w:t>
        <w:tab/>
        <w:t xml:space="preserve">Fifteen 75+ Ligue 1 Pack </w:t>
        <w:tab/>
        <w:t xml:space="preserve">15 </w:t>
        <w:tab/>
        <w:t xml:space="preserve">5 </w:t>
        <w:tab/>
        <w:t xml:space="preserve">0 </w:t>
        <w:tab/>
        <w:t xml:space="preserve">0 </w:t>
        <w:tab/>
        <w:t xml:space="preserve">0 </w:t>
        <w:tab/>
        <w:t xml:space="preserve">15 </w:t>
        <w:tab/>
        <w:t xml:space="preserve">0 </w:t>
        <w:tab/>
        <w:t xml:space="preserve">0 </w:t>
        <w:tab/>
        <w:t xml:space="preserve">0 </w:t>
        <w:tab/>
      </w:r>
    </w:p>
    <w:p>
      <w:r>
        <w:t xml:space="preserve">Five 75+ Rare Players Pack </w:t>
        <w:tab/>
        <w:t xml:space="preserve">Five 75+ Rare Players Pack </w:t>
        <w:tab/>
        <w:t xml:space="preserve">5 </w:t>
        <w:tab/>
        <w:t xml:space="preserve">0 </w:t>
        <w:tab/>
        <w:t xml:space="preserve">0 </w:t>
        <w:tab/>
        <w:t xml:space="preserve">0 </w:t>
        <w:tab/>
        <w:t xml:space="preserve">0 </w:t>
        <w:tab/>
        <w:t xml:space="preserve">5 </w:t>
        <w:tab/>
        <w:t xml:space="preserve">5 </w:t>
        <w:tab/>
        <w:t xml:space="preserve">0 </w:t>
        <w:tab/>
        <w:t xml:space="preserve">0 </w:t>
        <w:tab/>
      </w:r>
    </w:p>
    <w:p>
      <w:r>
        <w:t xml:space="preserve">Five 81-86 Rated Players Pack </w:t>
        <w:tab/>
        <w:t xml:space="preserve">Five 81-86 Rated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20,000   Points 400</w:t>
      </w:r>
    </w:p>
    <w:p>
      <w:r>
        <w:t xml:space="preserve">Five 83+ PL Players Pack </w:t>
        <w:tab/>
        <w:t xml:space="preserve">Five 83+ PL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Five 83+ Rare EFIGS Players Pack </w:t>
        <w:tab/>
        <w:t xml:space="preserve">Five 83+ Rare EFIGS Players Pack </w:t>
        <w:tab/>
        <w:t xml:space="preserve">5 </w:t>
        <w:tab/>
        <w:t xml:space="preserve">5 </w:t>
        <w:tab/>
        <w:t xml:space="preserve">0 </w:t>
        <w:tab/>
        <w:t xml:space="preserve">0 </w:t>
        <w:tab/>
        <w:t xml:space="preserve">0 </w:t>
        <w:tab/>
        <w:t xml:space="preserve">5 </w:t>
        <w:tab/>
        <w:t xml:space="preserve">0 </w:t>
        <w:tab/>
        <w:t xml:space="preserve">0 </w:t>
        <w:tab/>
        <w:t xml:space="preserve">0 </w:t>
        <w:tab/>
      </w:r>
    </w:p>
    <w:p>
      <w:r>
        <w:t xml:space="preserve">Five 83-90 Players Pack </w:t>
        <w:tab/>
        <w:t xml:space="preserve">Five 83-90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Five 84+ Players Pack </w:t>
        <w:tab/>
        <w:t xml:space="preserve">Five 84+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Five 85+ Players Pack </w:t>
        <w:tab/>
        <w:t xml:space="preserve">Five 85+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Five 85+ Rare EFIGS Players Pack </w:t>
        <w:tab/>
        <w:t xml:space="preserve">Five 85+ Rare EFIGS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Five Gold Common Players Pack </w:t>
        <w:tab/>
        <w:t xml:space="preserve">Five Gold Common Players Pack </w:t>
        <w:tab/>
        <w:t xml:space="preserve">5 </w:t>
        <w:tab/>
        <w:t xml:space="preserve">5 </w:t>
        <w:tab/>
        <w:t xml:space="preserve">0 </w:t>
        <w:tab/>
        <w:t xml:space="preserve">0 </w:t>
        <w:tab/>
        <w:t xml:space="preserve">0 </w:t>
        <w:tab/>
        <w:t xml:space="preserve">0 </w:t>
        <w:tab/>
        <w:t xml:space="preserve">5 </w:t>
        <w:tab/>
        <w:t xml:space="preserve">0 </w:t>
        <w:tab/>
        <w:t xml:space="preserve">0 </w:t>
        <w:tab/>
      </w:r>
    </w:p>
    <w:p>
      <w:r>
        <w:t xml:space="preserve">Five Netherlands Gold Rare Players Pack </w:t>
        <w:tab/>
        <w:t xml:space="preserve">Five Netherlands Gold Rare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FOF Academy Attackers Pack </w:t>
        <w:tab/>
        <w:t xml:space="preserve">FOF Academy Attackers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FOF Academy Defenders Pack </w:t>
        <w:tab/>
        <w:t xml:space="preserve">FOF Academy Defenders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FOF Academy Midfielders Pack </w:t>
        <w:tab/>
        <w:t xml:space="preserve">FOF Academy Midfielders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Foundations 81+ X100 Pack </w:t>
        <w:tab/>
        <w:t xml:space="preserve">Foundations 81+ X100 Pack </w:t>
        <w:tab/>
        <w:t xml:space="preserve">100 </w:t>
        <w:tab/>
        <w:t xml:space="preserve">100 </w:t>
        <w:tab/>
        <w:t xml:space="preserve">0 </w:t>
        <w:tab/>
        <w:t xml:space="preserve">0 </w:t>
        <w:tab/>
        <w:t xml:space="preserve">0 </w:t>
        <w:tab/>
        <w:t xml:space="preserve">100 </w:t>
        <w:tab/>
        <w:t xml:space="preserve">100 </w:t>
        <w:tab/>
        <w:t xml:space="preserve">0 </w:t>
        <w:tab/>
        <w:t xml:space="preserve">0 </w:t>
        <w:tab/>
        <w:t>Coins 300,000   Points 1,000</w:t>
      </w:r>
    </w:p>
    <w:p>
      <w:r>
        <w:t xml:space="preserve">Foundations Season Opener Pack </w:t>
        <w:tab/>
        <w:t xml:space="preserve">Foundations Season Opener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25,000   Points 600</w:t>
      </w:r>
    </w:p>
    <w:p>
      <w:r>
        <w:t xml:space="preserve">Foundations Starter Pack </w:t>
        <w:tab/>
        <w:t xml:space="preserve">Foundations Starter Pack </w:t>
        <w:tab/>
        <w:t xml:space="preserve">13 </w:t>
        <w:tab/>
        <w:t xml:space="preserve">13 </w:t>
        <w:tab/>
        <w:t xml:space="preserve">0 </w:t>
        <w:tab/>
        <w:t xml:space="preserve">0 </w:t>
        <w:tab/>
        <w:t xml:space="preserve">0 </w:t>
        <w:tab/>
        <w:t xml:space="preserve">13 </w:t>
        <w:tab/>
        <w:t xml:space="preserve">13 </w:t>
        <w:tab/>
        <w:t xml:space="preserve">0 </w:t>
        <w:tab/>
        <w:t xml:space="preserve">0 </w:t>
        <w:tab/>
        <w:t>Coins 50,000   Points 500</w:t>
      </w:r>
    </w:p>
    <w:p>
      <w:r>
        <w:t xml:space="preserve">Four 81-87 Rated Players Pack </w:t>
        <w:tab/>
        <w:t xml:space="preserve">Four 81-87 Rated Players Pack </w:t>
        <w:tab/>
        <w:t xml:space="preserve">4 </w:t>
        <w:tab/>
        <w:t xml:space="preserve">4 </w:t>
        <w:tab/>
        <w:t xml:space="preserve">0 </w:t>
        <w:tab/>
        <w:t xml:space="preserve">0 </w:t>
        <w:tab/>
        <w:t xml:space="preserve">0 </w:t>
        <w:tab/>
        <w:t xml:space="preserve">4 </w:t>
        <w:tab/>
        <w:t xml:space="preserve">4 </w:t>
        <w:tab/>
        <w:t xml:space="preserve">0 </w:t>
        <w:tab/>
        <w:t xml:space="preserve">0 </w:t>
        <w:tab/>
        <w:t>Coins 20,000   Points 350</w:t>
      </w:r>
    </w:p>
    <w:p>
      <w:r>
        <w:t xml:space="preserve">Four Silver Players Pack </w:t>
        <w:tab/>
        <w:t xml:space="preserve">Four Silver Players Pack </w:t>
        <w:tab/>
        <w:t xml:space="preserve">4 </w:t>
        <w:tab/>
        <w:t xml:space="preserve">4 </w:t>
        <w:tab/>
        <w:t xml:space="preserve">0 </w:t>
        <w:tab/>
        <w:t xml:space="preserve">0 </w:t>
        <w:tab/>
        <w:t xml:space="preserve">0 </w:t>
        <w:tab/>
        <w:t xml:space="preserve">4 </w:t>
        <w:tab/>
        <w:t xml:space="preserve">0 </w:t>
        <w:tab/>
        <w:t xml:space="preserve">4 </w:t>
        <w:tab/>
        <w:t xml:space="preserve">0 </w:t>
        <w:tab/>
      </w:r>
    </w:p>
    <w:p>
      <w:r>
        <w:t xml:space="preserve">Full Even Prism Pack </w:t>
        <w:tab/>
        <w:t xml:space="preserve">Full Even Prism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675,000   Points 4,000</w:t>
      </w:r>
    </w:p>
    <w:p>
      <w:r>
        <w:t xml:space="preserve">FUTTIES - Welcome Pack </w:t>
        <w:tab/>
        <w:t xml:space="preserve">FUTTIES - Welcome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FUTTIES Batch 2 Grab Bag </w:t>
        <w:tab/>
        <w:t xml:space="preserve">FUTTIES Batch 2 Grab Bag </w:t>
        <w:tab/>
        <w:t xml:space="preserve">1 </w:t>
        <w:tab/>
        <w:t xml:space="preserve">1 </w:t>
        <w:tab/>
        <w:t xml:space="preserve">0 </w:t>
        <w:tab/>
        <w:t xml:space="preserve">0 </w:t>
        <w:tab/>
        <w:t xml:space="preserve">0 </w:t>
        <w:tab/>
        <w:t xml:space="preserve">1 </w:t>
        <w:tab/>
        <w:t xml:space="preserve">1 </w:t>
        <w:tab/>
        <w:t xml:space="preserve">0 </w:t>
        <w:tab/>
        <w:t xml:space="preserve">0 </w:t>
        <w:tab/>
        <w:t>Coins 75,000   Points 200</w:t>
      </w:r>
    </w:p>
    <w:p>
      <w:r>
        <w:t xml:space="preserve">FUTTIES Batch 3 Grab Bag </w:t>
        <w:tab/>
        <w:t xml:space="preserve">FUTTIES Batch 3 Grab Bag </w:t>
        <w:tab/>
        <w:t xml:space="preserve">1 </w:t>
        <w:tab/>
        <w:t xml:space="preserve">1 </w:t>
        <w:tab/>
        <w:t xml:space="preserve">0 </w:t>
        <w:tab/>
        <w:t xml:space="preserve">0 </w:t>
        <w:tab/>
        <w:t xml:space="preserve">0 </w:t>
        <w:tab/>
        <w:t xml:space="preserve">1 </w:t>
        <w:tab/>
        <w:t xml:space="preserve">1 </w:t>
        <w:tab/>
        <w:t xml:space="preserve">0 </w:t>
        <w:tab/>
        <w:t xml:space="preserve">0 </w:t>
        <w:tab/>
        <w:t>Coins 100,000   Points 300</w:t>
      </w:r>
    </w:p>
    <w:p>
      <w:r>
        <w:t xml:space="preserve">FUTTIES Batch 3 Prism Pack </w:t>
        <w:tab/>
        <w:t xml:space="preserve">FUTTIES Batch 3 Prism Pack </w:t>
        <w:tab/>
        <w:t xml:space="preserve">30 </w:t>
        <w:tab/>
        <w:t xml:space="preserve">30 </w:t>
        <w:tab/>
        <w:t xml:space="preserve">0 </w:t>
        <w:tab/>
        <w:t xml:space="preserve">0 </w:t>
        <w:tab/>
        <w:t xml:space="preserve">0 </w:t>
        <w:tab/>
        <w:t xml:space="preserve">30 </w:t>
        <w:tab/>
        <w:t xml:space="preserve">30 </w:t>
        <w:tab/>
        <w:t xml:space="preserve">0 </w:t>
        <w:tab/>
        <w:t xml:space="preserve">0 </w:t>
        <w:tab/>
        <w:t>Coins 625,000   Points 3,000</w:t>
      </w:r>
    </w:p>
    <w:p>
      <w:r>
        <w:t xml:space="preserve">FUTTIES Essentials Pack </w:t>
        <w:tab/>
        <w:t xml:space="preserve">FUTTIES Essentials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175,000   Points 500</w:t>
      </w:r>
    </w:p>
    <w:p>
      <w:r>
        <w:t xml:space="preserve">FUTTIES Nano Pack </w:t>
        <w:tab/>
        <w:t xml:space="preserve">FUTTIES Nano Pack </w:t>
        <w:tab/>
        <w:t xml:space="preserve">6 </w:t>
        <w:tab/>
        <w:t xml:space="preserve">6 </w:t>
        <w:tab/>
        <w:t xml:space="preserve">0 </w:t>
        <w:tab/>
        <w:t xml:space="preserve">0 </w:t>
        <w:tab/>
        <w:t xml:space="preserve">0 </w:t>
        <w:tab/>
        <w:t xml:space="preserve">6 </w:t>
        <w:tab/>
        <w:t xml:space="preserve">6 </w:t>
        <w:tab/>
        <w:t xml:space="preserve">0 </w:t>
        <w:tab/>
        <w:t xml:space="preserve">0 </w:t>
        <w:tab/>
        <w:t>Coins 35,000   Points 100</w:t>
      </w:r>
    </w:p>
    <w:p>
      <w:r>
        <w:t xml:space="preserve">FUTTIES Week 4 Guarantee Pack </w:t>
        <w:tab/>
        <w:t xml:space="preserve">FUTTIES Week 4 Guarantee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575,000   Points 2,500</w:t>
      </w:r>
    </w:p>
    <w:p>
      <w:r>
        <w:t xml:space="preserve">Future of Football Loan Player Pack </w:t>
        <w:tab/>
        <w:t xml:space="preserve">Future of Football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Future Stars Foundations Pack </w:t>
        <w:tab/>
        <w:t xml:space="preserve">Future Stars Foundations Pack </w:t>
        <w:tab/>
        <w:t xml:space="preserve">6 </w:t>
        <w:tab/>
        <w:t xml:space="preserve">6 </w:t>
        <w:tab/>
        <w:t xml:space="preserve">0 </w:t>
        <w:tab/>
        <w:t xml:space="preserve">0 </w:t>
        <w:tab/>
        <w:t xml:space="preserve">0 </w:t>
        <w:tab/>
        <w:t xml:space="preserve">6 </w:t>
        <w:tab/>
        <w:t xml:space="preserve">6 </w:t>
        <w:tab/>
        <w:t xml:space="preserve">0 </w:t>
        <w:tab/>
        <w:t xml:space="preserve">0 </w:t>
        <w:tab/>
        <w:t>Coins 25,000   Points 450</w:t>
      </w:r>
    </w:p>
    <w:p>
      <w:r>
        <w:t xml:space="preserve">Future Stars Party Bag </w:t>
        <w:tab/>
        <w:t xml:space="preserve">Future Stars Party Bag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Future Stars Team 1 Pack </w:t>
        <w:tab/>
        <w:t xml:space="preserve">Future Stars Team 1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Goal Net Paint Pack </w:t>
        <w:tab/>
        <w:t xml:space="preserve">Goal Net Paint Pack </w:t>
        <w:tab/>
        <w:t xml:space="preserve">2 </w:t>
        <w:tab/>
        <w:t xml:space="preserve">0 </w:t>
        <w:tab/>
        <w:t xml:space="preserve">0 </w:t>
        <w:tab/>
        <w:t xml:space="preserve">0 </w:t>
        <w:tab/>
        <w:t xml:space="preserve">0 </w:t>
        <w:tab/>
        <w:t xml:space="preserve">0 </w:t>
        <w:tab/>
        <w:t xml:space="preserve">2 </w:t>
        <w:tab/>
        <w:t xml:space="preserve">0 </w:t>
        <w:tab/>
        <w:t xml:space="preserve">0 </w:t>
        <w:tab/>
      </w:r>
    </w:p>
    <w:p>
      <w:r>
        <w:t xml:space="preserve">Goal SFX Pack </w:t>
        <w:tab/>
        <w:t xml:space="preserve">Goal SFX Pack </w:t>
        <w:tab/>
        <w:t xml:space="preserve">1 </w:t>
        <w:tab/>
        <w:t xml:space="preserve">0 </w:t>
        <w:tab/>
        <w:t xml:space="preserve">0 </w:t>
        <w:tab/>
        <w:t xml:space="preserve">0 </w:t>
        <w:tab/>
        <w:t xml:space="preserve">0 </w:t>
        <w:tab/>
        <w:t xml:space="preserve">0 </w:t>
        <w:tab/>
        <w:t xml:space="preserve">1 </w:t>
        <w:tab/>
        <w:t xml:space="preserve">0 </w:t>
        <w:tab/>
        <w:t xml:space="preserve">0 </w:t>
        <w:tab/>
      </w:r>
    </w:p>
    <w:p>
      <w:r>
        <w:t xml:space="preserve">Goal VFX Pack </w:t>
        <w:tab/>
        <w:t xml:space="preserve">Goal VFX Pack </w:t>
        <w:tab/>
        <w:t xml:space="preserve">1 </w:t>
        <w:tab/>
        <w:t xml:space="preserve">0 </w:t>
        <w:tab/>
        <w:t xml:space="preserve">0 </w:t>
        <w:tab/>
        <w:t xml:space="preserve">0 </w:t>
        <w:tab/>
        <w:t xml:space="preserve">0 </w:t>
        <w:tab/>
        <w:t xml:space="preserve">1 </w:t>
        <w:tab/>
        <w:t xml:space="preserve">1 </w:t>
        <w:tab/>
        <w:t xml:space="preserve">0 </w:t>
        <w:tab/>
        <w:t xml:space="preserve">0 </w:t>
        <w:tab/>
      </w:r>
    </w:p>
    <w:p>
      <w:r>
        <w:t xml:space="preserve">Golazo Essentials Pack </w:t>
        <w:tab/>
        <w:t xml:space="preserve">Golazo Essentials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1,500,000   Points 500</w:t>
      </w:r>
    </w:p>
    <w:p>
      <w:r>
        <w:t xml:space="preserve">Golazo Foundations Pack </w:t>
        <w:tab/>
        <w:t xml:space="preserve">Golazo Foundations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330,000   Points 1,000</w:t>
      </w:r>
    </w:p>
    <w:p>
      <w:r>
        <w:t xml:space="preserve">Golazo Nano Pack </w:t>
        <w:tab/>
        <w:t xml:space="preserve">Golazo Nano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35,000   Points 100</w:t>
      </w:r>
    </w:p>
    <w:p>
      <w:r>
        <w:t xml:space="preserve">Gold 1 Champions Pack </w:t>
        <w:tab/>
        <w:t xml:space="preserve">Gold 1 Champions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Gold 13 Pack </w:t>
        <w:tab/>
        <w:t xml:space="preserve">Gold 13 Pack </w:t>
        <w:tab/>
        <w:t xml:space="preserve">13 </w:t>
        <w:tab/>
        <w:t xml:space="preserve">0 </w:t>
        <w:tab/>
        <w:t xml:space="preserve">0 </w:t>
        <w:tab/>
        <w:t xml:space="preserve">0 </w:t>
        <w:tab/>
        <w:t xml:space="preserve">0 </w:t>
        <w:tab/>
        <w:t xml:space="preserve">1 </w:t>
        <w:tab/>
        <w:t xml:space="preserve">13 </w:t>
        <w:tab/>
        <w:t xml:space="preserve">0 </w:t>
        <w:tab/>
        <w:t xml:space="preserve">0 </w:t>
        <w:tab/>
        <w:t>Coins 5,000   Points 100</w:t>
      </w:r>
    </w:p>
    <w:p>
      <w:r>
        <w:t xml:space="preserve">Gold 2 Champions Pack </w:t>
        <w:tab/>
        <w:t xml:space="preserve">Gold 2 Champions Pack </w:t>
        <w:tab/>
        <w:t xml:space="preserve">4 </w:t>
        <w:tab/>
        <w:t xml:space="preserve">4 </w:t>
        <w:tab/>
        <w:t xml:space="preserve">0 </w:t>
        <w:tab/>
        <w:t xml:space="preserve">0 </w:t>
        <w:tab/>
        <w:t xml:space="preserve">0 </w:t>
        <w:tab/>
        <w:t xml:space="preserve">4 </w:t>
        <w:tab/>
        <w:t xml:space="preserve">4 </w:t>
        <w:tab/>
        <w:t xml:space="preserve">0 </w:t>
        <w:tab/>
        <w:t xml:space="preserve">0 </w:t>
        <w:tab/>
      </w:r>
    </w:p>
    <w:p>
      <w:r>
        <w:t xml:space="preserve">Gold 3 Champions Pack </w:t>
        <w:tab/>
        <w:t xml:space="preserve">Gold 3 Champions Pack </w:t>
        <w:tab/>
        <w:t xml:space="preserve">4 </w:t>
        <w:tab/>
        <w:t xml:space="preserve">4 </w:t>
        <w:tab/>
        <w:t xml:space="preserve">0 </w:t>
        <w:tab/>
        <w:t xml:space="preserve">0 </w:t>
        <w:tab/>
        <w:t xml:space="preserve">0 </w:t>
        <w:tab/>
        <w:t xml:space="preserve">4 </w:t>
        <w:tab/>
        <w:t xml:space="preserve">4 </w:t>
        <w:tab/>
        <w:t xml:space="preserve">0 </w:t>
        <w:tab/>
        <w:t xml:space="preserve">0 </w:t>
        <w:tab/>
      </w:r>
    </w:p>
    <w:p>
      <w:r>
        <w:t xml:space="preserve">Gold Booster Pack </w:t>
        <w:tab/>
        <w:t xml:space="preserve">Gold Booster Pack </w:t>
        <w:tab/>
        <w:t xml:space="preserve">7 </w:t>
        <w:tab/>
        <w:t xml:space="preserve">0 </w:t>
        <w:tab/>
        <w:t xml:space="preserve">0 </w:t>
        <w:tab/>
        <w:t xml:space="preserve">0 </w:t>
        <w:tab/>
        <w:t xml:space="preserve">0 </w:t>
        <w:tab/>
        <w:t xml:space="preserve">1 </w:t>
        <w:tab/>
        <w:t xml:space="preserve">7 </w:t>
        <w:tab/>
        <w:t xml:space="preserve">0 </w:t>
        <w:tab/>
        <w:t xml:space="preserve">0 </w:t>
        <w:tab/>
      </w:r>
    </w:p>
    <w:p>
      <w:r>
        <w:t xml:space="preserve">Gold Bundesliga Booster </w:t>
        <w:tab/>
        <w:t xml:space="preserve">Gold Bundesliga Booster </w:t>
        <w:tab/>
        <w:t xml:space="preserve">10 </w:t>
        <w:tab/>
        <w:t xml:space="preserve">10 </w:t>
        <w:tab/>
        <w:t xml:space="preserve">0 </w:t>
        <w:tab/>
        <w:t xml:space="preserve">0 </w:t>
        <w:tab/>
        <w:t xml:space="preserve">0 </w:t>
        <w:tab/>
        <w:t xml:space="preserve">4 </w:t>
        <w:tab/>
        <w:t xml:space="preserve">10 </w:t>
        <w:tab/>
        <w:t xml:space="preserve">0 </w:t>
        <w:tab/>
        <w:t xml:space="preserve">0 </w:t>
        <w:tab/>
      </w:r>
    </w:p>
    <w:p>
      <w:r>
        <w:t xml:space="preserve">Gold Contracts Pack </w:t>
        <w:tab/>
        <w:t xml:space="preserve">Gold Contracts Pack </w:t>
        <w:tab/>
        <w:t xml:space="preserve">4 </w:t>
        <w:tab/>
        <w:t xml:space="preserve">0 </w:t>
        <w:tab/>
        <w:t xml:space="preserve">4 </w:t>
        <w:tab/>
        <w:t xml:space="preserve">0 </w:t>
        <w:tab/>
        <w:t xml:space="preserve">0 </w:t>
        <w:tab/>
        <w:t xml:space="preserve">0 </w:t>
        <w:tab/>
        <w:t xml:space="preserve">4 </w:t>
        <w:tab/>
        <w:t xml:space="preserve">0 </w:t>
        <w:tab/>
        <w:t xml:space="preserve">0 </w:t>
        <w:tab/>
      </w:r>
    </w:p>
    <w:p>
      <w:r>
        <w:t xml:space="preserve">Gold LaLiga Booster </w:t>
        <w:tab/>
        <w:t xml:space="preserve">Gold LaLiga Booster </w:t>
        <w:tab/>
        <w:t xml:space="preserve">10 </w:t>
        <w:tab/>
        <w:t xml:space="preserve">10 </w:t>
        <w:tab/>
        <w:t xml:space="preserve">0 </w:t>
        <w:tab/>
        <w:t xml:space="preserve">0 </w:t>
        <w:tab/>
        <w:t xml:space="preserve">0 </w:t>
        <w:tab/>
        <w:t xml:space="preserve">4 </w:t>
        <w:tab/>
        <w:t xml:space="preserve">10 </w:t>
        <w:tab/>
        <w:t xml:space="preserve">0 </w:t>
        <w:tab/>
        <w:t xml:space="preserve">0 </w:t>
        <w:tab/>
      </w:r>
    </w:p>
    <w:p>
      <w:r>
        <w:t xml:space="preserve">Gold League Booster </w:t>
        <w:tab/>
        <w:t xml:space="preserve">Gold League Booster </w:t>
        <w:tab/>
        <w:t xml:space="preserve">10 </w:t>
        <w:tab/>
        <w:t xml:space="preserve">10 </w:t>
        <w:tab/>
        <w:t xml:space="preserve">0 </w:t>
        <w:tab/>
        <w:t xml:space="preserve">0 </w:t>
        <w:tab/>
        <w:t xml:space="preserve">0 </w:t>
        <w:tab/>
        <w:t xml:space="preserve">4 </w:t>
        <w:tab/>
        <w:t xml:space="preserve">10 </w:t>
        <w:tab/>
        <w:t xml:space="preserve">0 </w:t>
        <w:tab/>
        <w:t xml:space="preserve">0 </w:t>
        <w:tab/>
      </w:r>
    </w:p>
    <w:p>
      <w:r>
        <w:t xml:space="preserve">Gold Ligue 1 Booster </w:t>
        <w:tab/>
        <w:t xml:space="preserve">Gold Ligue 1 Booster </w:t>
        <w:tab/>
        <w:t xml:space="preserve">10 </w:t>
        <w:tab/>
        <w:t xml:space="preserve">10 </w:t>
        <w:tab/>
        <w:t xml:space="preserve">0 </w:t>
        <w:tab/>
        <w:t xml:space="preserve">0 </w:t>
        <w:tab/>
        <w:t xml:space="preserve">0 </w:t>
        <w:tab/>
        <w:t xml:space="preserve">4 </w:t>
        <w:tab/>
        <w:t xml:space="preserve">10 </w:t>
        <w:tab/>
        <w:t xml:space="preserve">0 </w:t>
        <w:tab/>
        <w:t xml:space="preserve">0 </w:t>
        <w:tab/>
      </w:r>
    </w:p>
    <w:p>
      <w:r>
        <w:t xml:space="preserve">Gold Loan Icons Pack </w:t>
        <w:tab/>
        <w:t xml:space="preserve">Gold Loan Icons Pack </w:t>
        <w:tab/>
        <w:t xml:space="preserve">12 </w:t>
        <w:tab/>
        <w:t xml:space="preserve">0 </w:t>
        <w:tab/>
        <w:t xml:space="preserve">0 </w:t>
        <w:tab/>
        <w:t xml:space="preserve">0 </w:t>
        <w:tab/>
        <w:t xml:space="preserve">0 </w:t>
        <w:tab/>
        <w:t xml:space="preserve">3 </w:t>
        <w:tab/>
        <w:t xml:space="preserve">12 </w:t>
        <w:tab/>
        <w:t xml:space="preserve">0 </w:t>
        <w:tab/>
        <w:t xml:space="preserve">0 </w:t>
        <w:tab/>
      </w:r>
    </w:p>
    <w:p>
      <w:r>
        <w:t xml:space="preserve">Gold Mini Customisation Pack </w:t>
        <w:tab/>
        <w:t xml:space="preserve">Gold Mini Customisation Pack </w:t>
        <w:tab/>
        <w:t xml:space="preserve">4 </w:t>
        <w:tab/>
        <w:t xml:space="preserve">0 </w:t>
        <w:tab/>
        <w:t xml:space="preserve">0 </w:t>
        <w:tab/>
        <w:t xml:space="preserve">0 </w:t>
        <w:tab/>
        <w:t xml:space="preserve">0 </w:t>
        <w:tab/>
        <w:t xml:space="preserve">0 </w:t>
        <w:tab/>
        <w:t xml:space="preserve">4 </w:t>
        <w:tab/>
        <w:t xml:space="preserve">0 </w:t>
        <w:tab/>
        <w:t xml:space="preserve">0 </w:t>
        <w:tab/>
      </w:r>
    </w:p>
    <w:p>
      <w:r>
        <w:t xml:space="preserve">Gold Mini Vanity Pack </w:t>
        <w:tab/>
        <w:t xml:space="preserve">Gold Mini Vanity Pack </w:t>
        <w:tab/>
        <w:t xml:space="preserve">4 </w:t>
        <w:tab/>
        <w:t xml:space="preserve">0 </w:t>
        <w:tab/>
        <w:t xml:space="preserve">0 </w:t>
        <w:tab/>
        <w:t xml:space="preserve">0 </w:t>
        <w:tab/>
        <w:t xml:space="preserve">0 </w:t>
        <w:tab/>
        <w:t xml:space="preserve">0 </w:t>
        <w:tab/>
        <w:t xml:space="preserve">4 </w:t>
        <w:tab/>
        <w:t xml:space="preserve">0 </w:t>
        <w:tab/>
        <w:t xml:space="preserve">0 </w:t>
        <w:tab/>
      </w:r>
    </w:p>
    <w:p>
      <w:r>
        <w:t xml:space="preserve">Gold Pack </w:t>
        <w:tab/>
        <w:t xml:space="preserve">Gold Pack </w:t>
        <w:tab/>
        <w:t xml:space="preserve">12 </w:t>
        <w:tab/>
        <w:t xml:space="preserve">0 </w:t>
        <w:tab/>
        <w:t xml:space="preserve">0 </w:t>
        <w:tab/>
        <w:t xml:space="preserve">0 </w:t>
        <w:tab/>
        <w:t xml:space="preserve">0 </w:t>
        <w:tab/>
        <w:t xml:space="preserve">1 </w:t>
        <w:tab/>
        <w:t xml:space="preserve">10 </w:t>
        <w:tab/>
        <w:t xml:space="preserve">0 </w:t>
        <w:tab/>
        <w:t xml:space="preserve">0 </w:t>
        <w:tab/>
        <w:t>Coins 5,000   Points 100</w:t>
      </w:r>
    </w:p>
    <w:p>
      <w:r>
        <w:t xml:space="preserve">Gold PL Booster </w:t>
        <w:tab/>
        <w:t xml:space="preserve">Gold PL Booster </w:t>
        <w:tab/>
        <w:t xml:space="preserve">10 </w:t>
        <w:tab/>
        <w:t xml:space="preserve">10 </w:t>
        <w:tab/>
        <w:t xml:space="preserve">0 </w:t>
        <w:tab/>
        <w:t xml:space="preserve">0 </w:t>
        <w:tab/>
        <w:t xml:space="preserve">0 </w:t>
        <w:tab/>
        <w:t xml:space="preserve">4 </w:t>
        <w:tab/>
        <w:t xml:space="preserve">10 </w:t>
        <w:tab/>
        <w:t xml:space="preserve">0 </w:t>
        <w:tab/>
        <w:t xml:space="preserve">0 </w:t>
        <w:tab/>
      </w:r>
    </w:p>
    <w:p>
      <w:r>
        <w:t xml:space="preserve">Gold Players FT 80+ Rare Pack </w:t>
        <w:tab/>
        <w:t xml:space="preserve">Gold Players FT 80+ Rare Pack </w:t>
        <w:tab/>
        <w:t xml:space="preserve">12 </w:t>
        <w:tab/>
        <w:t xml:space="preserve">12 </w:t>
        <w:tab/>
        <w:t xml:space="preserve">0 </w:t>
        <w:tab/>
        <w:t xml:space="preserve">0 </w:t>
        <w:tab/>
        <w:t xml:space="preserve">0 </w:t>
        <w:tab/>
        <w:t xml:space="preserve">1 </w:t>
        <w:tab/>
        <w:t xml:space="preserve">12 </w:t>
        <w:tab/>
        <w:t xml:space="preserve">0 </w:t>
        <w:tab/>
        <w:t xml:space="preserve">0 </w:t>
        <w:tab/>
      </w:r>
    </w:p>
    <w:p>
      <w:r>
        <w:t xml:space="preserve">Gold Players Pack </w:t>
        <w:tab/>
        <w:t xml:space="preserve">Gold Players Pack </w:t>
        <w:tab/>
        <w:t xml:space="preserve">12 </w:t>
        <w:tab/>
        <w:t xml:space="preserve">12 </w:t>
        <w:tab/>
        <w:t xml:space="preserve">0 </w:t>
        <w:tab/>
        <w:t xml:space="preserve">0 </w:t>
        <w:tab/>
        <w:t xml:space="preserve">0 </w:t>
        <w:tab/>
        <w:t xml:space="preserve">1 </w:t>
        <w:tab/>
        <w:t xml:space="preserve">12 </w:t>
        <w:tab/>
        <w:t xml:space="preserve">0 </w:t>
        <w:tab/>
        <w:t xml:space="preserve">0 </w:t>
        <w:tab/>
      </w:r>
    </w:p>
    <w:p>
      <w:r>
        <w:t xml:space="preserve">Gold Players Premium Pack </w:t>
        <w:tab/>
        <w:t xml:space="preserve">Gold Players Premium Pack </w:t>
        <w:tab/>
        <w:t xml:space="preserve">12 </w:t>
        <w:tab/>
        <w:t xml:space="preserve">12 </w:t>
        <w:tab/>
        <w:t xml:space="preserve">0 </w:t>
        <w:tab/>
        <w:t xml:space="preserve">0 </w:t>
        <w:tab/>
        <w:t xml:space="preserve">0 </w:t>
        <w:tab/>
        <w:t xml:space="preserve">3 </w:t>
        <w:tab/>
        <w:t xml:space="preserve">10 </w:t>
        <w:tab/>
        <w:t xml:space="preserve">0 </w:t>
        <w:tab/>
        <w:t xml:space="preserve">0 </w:t>
        <w:tab/>
        <w:t>Coins 25,000   Points 350</w:t>
      </w:r>
    </w:p>
    <w:p>
      <w:r>
        <w:t xml:space="preserve">Gold Reward Pack </w:t>
        <w:tab/>
        <w:t xml:space="preserve">Gold Reward Pack </w:t>
        <w:tab/>
        <w:t xml:space="preserve">4 </w:t>
        <w:tab/>
        <w:t xml:space="preserve">0 </w:t>
        <w:tab/>
        <w:t xml:space="preserve">0 </w:t>
        <w:tab/>
        <w:t xml:space="preserve">0 </w:t>
        <w:tab/>
        <w:t xml:space="preserve">0 </w:t>
        <w:tab/>
        <w:t xml:space="preserve">0 </w:t>
        <w:tab/>
        <w:t xml:space="preserve">4 </w:t>
        <w:tab/>
        <w:t xml:space="preserve">0 </w:t>
        <w:tab/>
        <w:t xml:space="preserve">0 </w:t>
        <w:tab/>
      </w:r>
    </w:p>
    <w:p>
      <w:r>
        <w:t xml:space="preserve">Gold Serie A Booster </w:t>
        <w:tab/>
        <w:t xml:space="preserve">Gold Serie A Booster </w:t>
        <w:tab/>
        <w:t xml:space="preserve">10 </w:t>
        <w:tab/>
        <w:t xml:space="preserve">10 </w:t>
        <w:tab/>
        <w:t xml:space="preserve">0 </w:t>
        <w:tab/>
        <w:t xml:space="preserve">0 </w:t>
        <w:tab/>
        <w:t xml:space="preserve">0 </w:t>
        <w:tab/>
        <w:t xml:space="preserve">4 </w:t>
        <w:tab/>
        <w:t xml:space="preserve">10 </w:t>
        <w:tab/>
        <w:t xml:space="preserve">0 </w:t>
        <w:tab/>
        <w:t xml:space="preserve">0 </w:t>
        <w:tab/>
      </w:r>
    </w:p>
    <w:p>
      <w:r>
        <w:t xml:space="preserve">Guaranteed TOTY Pack </w:t>
        <w:tab/>
        <w:t xml:space="preserve">Guaranteed TOTY Pack </w:t>
        <w:tab/>
        <w:t xml:space="preserve">1 </w:t>
        <w:tab/>
        <w:t xml:space="preserve">1 </w:t>
        <w:tab/>
        <w:t xml:space="preserve">0 </w:t>
        <w:tab/>
        <w:t xml:space="preserve">0 </w:t>
        <w:tab/>
        <w:t xml:space="preserve">0 </w:t>
        <w:tab/>
        <w:t xml:space="preserve">1 </w:t>
        <w:tab/>
        <w:t xml:space="preserve">1 </w:t>
        <w:tab/>
        <w:t xml:space="preserve">0 </w:t>
        <w:tab/>
        <w:t xml:space="preserve">0 </w:t>
        <w:tab/>
        <w:t>Coins 2,000,000   Points 12,000</w:t>
      </w:r>
    </w:p>
    <w:p>
      <w:r>
        <w:t xml:space="preserve">Halftime Atomic Rare Players Pack PLUS </w:t>
        <w:tab/>
        <w:t xml:space="preserve">Halftime Atomic Rare Players Pack PLUS </w:t>
        <w:tab/>
        <w:t xml:space="preserve">5 </w:t>
        <w:tab/>
        <w:t xml:space="preserve">5 </w:t>
        <w:tab/>
        <w:t xml:space="preserve">0 </w:t>
        <w:tab/>
        <w:t xml:space="preserve">0 </w:t>
        <w:tab/>
        <w:t xml:space="preserve">0 </w:t>
        <w:tab/>
        <w:t xml:space="preserve">5 </w:t>
        <w:tab/>
        <w:t xml:space="preserve">5 </w:t>
        <w:tab/>
        <w:t xml:space="preserve">0 </w:t>
        <w:tab/>
        <w:t xml:space="preserve">0 </w:t>
        <w:tab/>
        <w:t>Coins 21,000   Points 350</w:t>
      </w:r>
    </w:p>
    <w:p>
      <w:r>
        <w:t xml:space="preserve">Halftime Elite Pack </w:t>
        <w:tab/>
        <w:t xml:space="preserve">Halftime Elite Pack </w:t>
        <w:tab/>
        <w:t xml:space="preserve">30 </w:t>
        <w:tab/>
        <w:t xml:space="preserve">30 </w:t>
        <w:tab/>
        <w:t xml:space="preserve">0 </w:t>
        <w:tab/>
        <w:t xml:space="preserve">0 </w:t>
        <w:tab/>
        <w:t xml:space="preserve">0 </w:t>
        <w:tab/>
        <w:t xml:space="preserve">30 </w:t>
        <w:tab/>
        <w:t xml:space="preserve">30 </w:t>
        <w:tab/>
        <w:t xml:space="preserve">0 </w:t>
        <w:tab/>
        <w:t xml:space="preserve">0 </w:t>
        <w:tab/>
        <w:t>Coins 600,000   Points 3,000</w:t>
      </w:r>
    </w:p>
    <w:p>
      <w:r>
        <w:t xml:space="preserve">Halftime Jumbo Rare Players Pack </w:t>
        <w:tab/>
        <w:t xml:space="preserve">Halftime Jumbo Rare Players Pack </w:t>
        <w:tab/>
        <w:t xml:space="preserve">32 </w:t>
        <w:tab/>
        <w:t xml:space="preserve">32 </w:t>
        <w:tab/>
        <w:t xml:space="preserve">0 </w:t>
        <w:tab/>
        <w:t xml:space="preserve">0 </w:t>
        <w:tab/>
        <w:t xml:space="preserve">0 </w:t>
        <w:tab/>
        <w:t xml:space="preserve">32 </w:t>
        <w:tab/>
        <w:t xml:space="preserve">26 </w:t>
        <w:tab/>
        <w:t xml:space="preserve">0 </w:t>
        <w:tab/>
        <w:t xml:space="preserve">0 </w:t>
        <w:tab/>
        <w:t>Coins 120,000   Points 2,000</w:t>
      </w:r>
    </w:p>
    <w:p>
      <w:r>
        <w:t xml:space="preserve">Halftime Jumbo Rare Players Pack PLUS </w:t>
        <w:tab/>
        <w:t xml:space="preserve">Halftime Jumbo Rare Players Pack PLUS </w:t>
        <w:tab/>
        <w:t xml:space="preserve">25 </w:t>
        <w:tab/>
        <w:t xml:space="preserve">25 </w:t>
        <w:tab/>
        <w:t xml:space="preserve">0 </w:t>
        <w:tab/>
        <w:t xml:space="preserve">0 </w:t>
        <w:tab/>
        <w:t xml:space="preserve">0 </w:t>
        <w:tab/>
        <w:t xml:space="preserve">25 </w:t>
        <w:tab/>
        <w:t xml:space="preserve">25 </w:t>
        <w:tab/>
        <w:t xml:space="preserve">0 </w:t>
        <w:tab/>
        <w:t xml:space="preserve">0 </w:t>
        <w:tab/>
        <w:t>Coins 120,000   Points 2,000</w:t>
      </w:r>
    </w:p>
    <w:p>
      <w:r>
        <w:t xml:space="preserve">Halftime Premium Pack </w:t>
        <w:tab/>
        <w:t xml:space="preserve">Halftime Premium Pack </w:t>
        <w:tab/>
        <w:t xml:space="preserve">55 </w:t>
        <w:tab/>
        <w:t xml:space="preserve">55 </w:t>
        <w:tab/>
        <w:t xml:space="preserve">0 </w:t>
        <w:tab/>
        <w:t xml:space="preserve">0 </w:t>
        <w:tab/>
        <w:t xml:space="preserve">0 </w:t>
        <w:tab/>
        <w:t xml:space="preserve">55 </w:t>
        <w:tab/>
        <w:t xml:space="preserve">55 </w:t>
        <w:tab/>
        <w:t xml:space="preserve">0 </w:t>
        <w:tab/>
        <w:t xml:space="preserve">0 </w:t>
        <w:tab/>
        <w:t>Coins 400,000   Points 2,000</w:t>
      </w:r>
    </w:p>
    <w:p>
      <w:r>
        <w:t xml:space="preserve">Halftime Rare Players Pack </w:t>
        <w:tab/>
        <w:t xml:space="preserve">Halftime Rare Players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60,000   Points 1,000</w:t>
      </w:r>
    </w:p>
    <w:p>
      <w:r>
        <w:t xml:space="preserve">Halftime Rare Players Pack PLUS </w:t>
        <w:tab/>
        <w:t xml:space="preserve">Halftime Rare Players Pack PLUS </w:t>
        <w:tab/>
        <w:t xml:space="preserve">13 </w:t>
        <w:tab/>
        <w:t xml:space="preserve">13 </w:t>
        <w:tab/>
        <w:t xml:space="preserve">0 </w:t>
        <w:tab/>
        <w:t xml:space="preserve">0 </w:t>
        <w:tab/>
        <w:t xml:space="preserve">0 </w:t>
        <w:tab/>
        <w:t xml:space="preserve">13 </w:t>
        <w:tab/>
        <w:t xml:space="preserve">13 </w:t>
        <w:tab/>
        <w:t xml:space="preserve">0 </w:t>
        <w:tab/>
        <w:t xml:space="preserve">0 </w:t>
        <w:tab/>
        <w:t>Coins 60,000   Points 1,000</w:t>
      </w:r>
    </w:p>
    <w:p>
      <w:r>
        <w:t xml:space="preserve">Halftime Small Rare Players Pack PLUS </w:t>
        <w:tab/>
        <w:t xml:space="preserve">Halftime Small Rare Players Pack PLUS </w:t>
        <w:tab/>
        <w:t xml:space="preserve">7 </w:t>
        <w:tab/>
        <w:t xml:space="preserve">7 </w:t>
        <w:tab/>
        <w:t xml:space="preserve">0 </w:t>
        <w:tab/>
        <w:t xml:space="preserve">0 </w:t>
        <w:tab/>
        <w:t xml:space="preserve">0 </w:t>
        <w:tab/>
        <w:t xml:space="preserve">7 </w:t>
        <w:tab/>
        <w:t xml:space="preserve">7 </w:t>
        <w:tab/>
        <w:t xml:space="preserve">0 </w:t>
        <w:tab/>
        <w:t xml:space="preserve">0 </w:t>
        <w:tab/>
        <w:t>Coins 30,000   Points 500</w:t>
      </w:r>
    </w:p>
    <w:p>
      <w:r>
        <w:t xml:space="preserve">Hero Pack </w:t>
        <w:tab/>
        <w:t xml:space="preserve">Hero Pack </w:t>
        <w:tab/>
        <w:t xml:space="preserve">1 </w:t>
        <w:tab/>
        <w:t xml:space="preserve">1 </w:t>
        <w:tab/>
        <w:t xml:space="preserve">0 </w:t>
        <w:tab/>
        <w:t xml:space="preserve">0 </w:t>
        <w:tab/>
        <w:t xml:space="preserve">0 </w:t>
        <w:tab/>
        <w:t xml:space="preserve">1 </w:t>
        <w:tab/>
        <w:t xml:space="preserve">1 </w:t>
        <w:tab/>
        <w:t xml:space="preserve">0 </w:t>
        <w:tab/>
        <w:t xml:space="preserve">0 </w:t>
        <w:tab/>
        <w:t>Coins 25,000   Points 100</w:t>
      </w:r>
    </w:p>
    <w:p>
      <w:r>
        <w:t xml:space="preserve">Hero Shapeshifters Pack </w:t>
        <w:tab/>
        <w:t xml:space="preserve">Hero Shapeshifters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Historic Cover Icon Pack </w:t>
        <w:tab/>
        <w:t xml:space="preserve">Historic Cover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Icon Moments Pick </w:t>
        <w:tab/>
        <w:t xml:space="preserve">Icon Moments Pick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ICON Pack </w:t>
        <w:tab/>
        <w:t xml:space="preserve">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Iconic 88+ Pack </w:t>
        <w:tab/>
        <w:t xml:space="preserve">Iconic 88+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475,000   Points 2,500</w:t>
      </w:r>
    </w:p>
    <w:p>
      <w:r>
        <w:t xml:space="preserve">Jumbo Bronze Pack </w:t>
        <w:tab/>
        <w:t xml:space="preserve">Jumbo Bronze Pack </w:t>
        <w:tab/>
        <w:t xml:space="preserve">24 </w:t>
        <w:tab/>
        <w:t xml:space="preserve">0 </w:t>
        <w:tab/>
        <w:t xml:space="preserve">0 </w:t>
        <w:tab/>
        <w:t xml:space="preserve">0 </w:t>
        <w:tab/>
        <w:t xml:space="preserve">0 </w:t>
        <w:tab/>
        <w:t xml:space="preserve">3 </w:t>
        <w:tab/>
        <w:t xml:space="preserve">0 </w:t>
        <w:tab/>
        <w:t xml:space="preserve">0 </w:t>
        <w:tab/>
        <w:t xml:space="preserve">20 </w:t>
        <w:tab/>
      </w:r>
    </w:p>
    <w:p>
      <w:r>
        <w:t xml:space="preserve">Jumbo Gold 26 Pack </w:t>
        <w:tab/>
        <w:t xml:space="preserve">Jumbo Gold 26 Pack </w:t>
        <w:tab/>
        <w:t xml:space="preserve">26 </w:t>
        <w:tab/>
        <w:t xml:space="preserve">0 </w:t>
        <w:tab/>
        <w:t xml:space="preserve">0 </w:t>
        <w:tab/>
        <w:t xml:space="preserve">0 </w:t>
        <w:tab/>
        <w:t xml:space="preserve">0 </w:t>
        <w:tab/>
        <w:t xml:space="preserve">3 </w:t>
        <w:tab/>
        <w:t xml:space="preserve">26 </w:t>
        <w:tab/>
        <w:t xml:space="preserve">0 </w:t>
        <w:tab/>
        <w:t xml:space="preserve">0 </w:t>
        <w:tab/>
      </w:r>
    </w:p>
    <w:p>
      <w:r>
        <w:t xml:space="preserve">Jumbo Gold Pack </w:t>
        <w:tab/>
        <w:t xml:space="preserve">Jumbo Gold Pack </w:t>
        <w:tab/>
        <w:t xml:space="preserve">24 </w:t>
        <w:tab/>
        <w:t xml:space="preserve">0 </w:t>
        <w:tab/>
        <w:t xml:space="preserve">0 </w:t>
        <w:tab/>
        <w:t xml:space="preserve">0 </w:t>
        <w:tab/>
        <w:t xml:space="preserve">0 </w:t>
        <w:tab/>
        <w:t xml:space="preserve">3 </w:t>
        <w:tab/>
        <w:t xml:space="preserve">20 </w:t>
        <w:tab/>
        <w:t xml:space="preserve">0 </w:t>
        <w:tab/>
        <w:t xml:space="preserve">0 </w:t>
        <w:tab/>
      </w:r>
    </w:p>
    <w:p>
      <w:r>
        <w:t xml:space="preserve">Jumbo Premium Bronze Pack </w:t>
        <w:tab/>
        <w:t xml:space="preserve">Jumbo Premium Bronze Pack </w:t>
        <w:tab/>
        <w:t xml:space="preserve">24 </w:t>
        <w:tab/>
        <w:t xml:space="preserve">0 </w:t>
        <w:tab/>
        <w:t xml:space="preserve">0 </w:t>
        <w:tab/>
        <w:t xml:space="preserve">0 </w:t>
        <w:tab/>
        <w:t xml:space="preserve">0 </w:t>
        <w:tab/>
        <w:t xml:space="preserve">7 </w:t>
        <w:tab/>
        <w:t xml:space="preserve">0 </w:t>
        <w:tab/>
        <w:t xml:space="preserve">0 </w:t>
        <w:tab/>
        <w:t xml:space="preserve">20 </w:t>
        <w:tab/>
        <w:t>Coins 1,500   Points 75</w:t>
      </w:r>
    </w:p>
    <w:p>
      <w:r>
        <w:t xml:space="preserve">Jumbo Premium Gold 26 Pack </w:t>
        <w:tab/>
        <w:t xml:space="preserve">Jumbo Premium Gold 26 Pack </w:t>
        <w:tab/>
        <w:t xml:space="preserve">26 </w:t>
        <w:tab/>
        <w:t xml:space="preserve">0 </w:t>
        <w:tab/>
        <w:t xml:space="preserve">0 </w:t>
        <w:tab/>
        <w:t xml:space="preserve">0 </w:t>
        <w:tab/>
        <w:t xml:space="preserve">0 </w:t>
        <w:tab/>
        <w:t xml:space="preserve">7 </w:t>
        <w:tab/>
        <w:t xml:space="preserve">26 </w:t>
        <w:tab/>
        <w:t xml:space="preserve">0 </w:t>
        <w:tab/>
        <w:t xml:space="preserve">0 </w:t>
        <w:tab/>
      </w:r>
    </w:p>
    <w:p>
      <w:r>
        <w:t xml:space="preserve">Jumbo Premium Gold Pack </w:t>
        <w:tab/>
        <w:t xml:space="preserve">Jumbo Premium Gold Pack </w:t>
        <w:tab/>
        <w:t xml:space="preserve">24 </w:t>
        <w:tab/>
        <w:t xml:space="preserve">0 </w:t>
        <w:tab/>
        <w:t xml:space="preserve">0 </w:t>
        <w:tab/>
        <w:t xml:space="preserve">0 </w:t>
        <w:tab/>
        <w:t xml:space="preserve">0 </w:t>
        <w:tab/>
        <w:t xml:space="preserve">7 </w:t>
        <w:tab/>
        <w:t xml:space="preserve">20 </w:t>
        <w:tab/>
        <w:t xml:space="preserve">0 </w:t>
        <w:tab/>
        <w:t xml:space="preserve">0 </w:t>
        <w:tab/>
        <w:t>Coins 15,000   Points 300</w:t>
      </w:r>
    </w:p>
    <w:p>
      <w:r>
        <w:t xml:space="preserve">Jumbo Premium Gold Players Pack </w:t>
        <w:tab/>
        <w:t xml:space="preserve">Jumbo Premium Gold Players Pack </w:t>
        <w:tab/>
        <w:t xml:space="preserve">24 </w:t>
        <w:tab/>
        <w:t xml:space="preserve">24 </w:t>
        <w:tab/>
        <w:t xml:space="preserve">0 </w:t>
        <w:tab/>
        <w:t xml:space="preserve">0 </w:t>
        <w:tab/>
        <w:t xml:space="preserve">0 </w:t>
        <w:tab/>
        <w:t xml:space="preserve">7 </w:t>
        <w:tab/>
        <w:t xml:space="preserve">24 </w:t>
        <w:tab/>
        <w:t xml:space="preserve">0 </w:t>
        <w:tab/>
        <w:t xml:space="preserve">0 </w:t>
        <w:tab/>
        <w:t>Coins 50,000   Points 700</w:t>
      </w:r>
    </w:p>
    <w:p>
      <w:r>
        <w:t xml:space="preserve">Jumbo Premium Silver Pack </w:t>
        <w:tab/>
        <w:t xml:space="preserve">Jumbo Premium Silver Pack </w:t>
        <w:tab/>
        <w:t xml:space="preserve">24 </w:t>
        <w:tab/>
        <w:t xml:space="preserve">0 </w:t>
        <w:tab/>
        <w:t xml:space="preserve">0 </w:t>
        <w:tab/>
        <w:t xml:space="preserve">0 </w:t>
        <w:tab/>
        <w:t xml:space="preserve">0 </w:t>
        <w:tab/>
        <w:t xml:space="preserve">7 </w:t>
        <w:tab/>
        <w:t xml:space="preserve">0 </w:t>
        <w:tab/>
        <w:t xml:space="preserve">24 </w:t>
        <w:tab/>
        <w:t xml:space="preserve">0 </w:t>
        <w:tab/>
      </w:r>
    </w:p>
    <w:p>
      <w:r>
        <w:t xml:space="preserve">Jumbo Rare Players Pack </w:t>
        <w:tab/>
        <w:t xml:space="preserve">Jumbo Rare Players Pack </w:t>
        <w:tab/>
        <w:t xml:space="preserve">24 </w:t>
        <w:tab/>
        <w:t xml:space="preserve">24 </w:t>
        <w:tab/>
        <w:t xml:space="preserve">0 </w:t>
        <w:tab/>
        <w:t xml:space="preserve">0 </w:t>
        <w:tab/>
        <w:t xml:space="preserve">0 </w:t>
        <w:tab/>
        <w:t xml:space="preserve">24 </w:t>
        <w:tab/>
        <w:t xml:space="preserve">24 </w:t>
        <w:tab/>
        <w:t xml:space="preserve">0 </w:t>
        <w:tab/>
        <w:t xml:space="preserve">0 </w:t>
        <w:tab/>
        <w:t>Coins 100,000   Points 2,000</w:t>
      </w:r>
    </w:p>
    <w:p>
      <w:r>
        <w:t xml:space="preserve">Jumbo Silver Pack </w:t>
        <w:tab/>
        <w:t xml:space="preserve">Jumbo Silver Pack </w:t>
        <w:tab/>
        <w:t xml:space="preserve">24 </w:t>
        <w:tab/>
        <w:t xml:space="preserve">0 </w:t>
        <w:tab/>
        <w:t xml:space="preserve">0 </w:t>
        <w:tab/>
        <w:t xml:space="preserve">0 </w:t>
        <w:tab/>
        <w:t xml:space="preserve">0 </w:t>
        <w:tab/>
        <w:t xml:space="preserve">2 </w:t>
        <w:tab/>
        <w:t xml:space="preserve">0 </w:t>
        <w:tab/>
        <w:t xml:space="preserve">24 </w:t>
        <w:tab/>
        <w:t xml:space="preserve">0 </w:t>
        <w:tab/>
      </w:r>
    </w:p>
    <w:p>
      <w:r>
        <w:t xml:space="preserve">Jumbo Ultimate Pack </w:t>
        <w:tab/>
        <w:t xml:space="preserve">Jumbo Ultimate Pack </w:t>
        <w:tab/>
        <w:t xml:space="preserve">50 </w:t>
        <w:tab/>
        <w:t xml:space="preserve">50 </w:t>
        <w:tab/>
        <w:t xml:space="preserve">0 </w:t>
        <w:tab/>
        <w:t xml:space="preserve">0 </w:t>
        <w:tab/>
        <w:t xml:space="preserve">0 </w:t>
        <w:tab/>
        <w:t xml:space="preserve">50 </w:t>
        <w:tab/>
        <w:t xml:space="preserve">50 </w:t>
        <w:tab/>
        <w:t xml:space="preserve">0 </w:t>
        <w:tab/>
        <w:t xml:space="preserve">0 </w:t>
        <w:tab/>
        <w:t>Coins 150,000   Points 3,000</w:t>
      </w:r>
    </w:p>
    <w:p>
      <w:r>
        <w:t xml:space="preserve">LaLiga Essentials Pack </w:t>
        <w:tab/>
        <w:t xml:space="preserve">LaLiga Essentials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100,000   Points 500</w:t>
      </w:r>
    </w:p>
    <w:p>
      <w:r>
        <w:t xml:space="preserve">LaLiga Foundation Pack </w:t>
        <w:tab/>
        <w:t xml:space="preserve">LaLiga Foundation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40,000   Points 800</w:t>
      </w:r>
    </w:p>
    <w:p>
      <w:r>
        <w:t xml:space="preserve">LaLiga Premium Gold Pack </w:t>
        <w:tab/>
        <w:t xml:space="preserve">LaLiga Premium Gold Pack </w:t>
        <w:tab/>
        <w:t xml:space="preserve">12 </w:t>
        <w:tab/>
        <w:t xml:space="preserve">0 </w:t>
        <w:tab/>
        <w:t xml:space="preserve">0 </w:t>
        <w:tab/>
        <w:t xml:space="preserve">0 </w:t>
        <w:tab/>
        <w:t xml:space="preserve">0 </w:t>
        <w:tab/>
        <w:t xml:space="preserve">3 </w:t>
        <w:tab/>
        <w:t xml:space="preserve">10 </w:t>
        <w:tab/>
        <w:t xml:space="preserve">0 </w:t>
        <w:tab/>
        <w:t xml:space="preserve">0 </w:t>
        <w:tab/>
      </w:r>
    </w:p>
    <w:p>
      <w:r>
        <w:t xml:space="preserve">LaLiga Premium Players Pack </w:t>
        <w:tab/>
        <w:t xml:space="preserve">LaLiga Premium Players Pack </w:t>
        <w:tab/>
        <w:t xml:space="preserve">12 </w:t>
        <w:tab/>
        <w:t xml:space="preserve">12 </w:t>
        <w:tab/>
        <w:t xml:space="preserve">0 </w:t>
        <w:tab/>
        <w:t xml:space="preserve">0 </w:t>
        <w:tab/>
        <w:t xml:space="preserve">0 </w:t>
        <w:tab/>
        <w:t xml:space="preserve">3 </w:t>
        <w:tab/>
        <w:t xml:space="preserve">10 </w:t>
        <w:tab/>
        <w:t xml:space="preserve">0 </w:t>
        <w:tab/>
        <w:t xml:space="preserve">0 </w:t>
        <w:tab/>
        <w:t>Coins 30,000   Points 400</w:t>
      </w:r>
    </w:p>
    <w:p>
      <w:r>
        <w:t xml:space="preserve">LaLiga Prime Players Pack </w:t>
        <w:tab/>
        <w:t xml:space="preserve">LaLiga Prime Players Pack </w:t>
        <w:tab/>
        <w:t xml:space="preserve">12 </w:t>
        <w:tab/>
        <w:t xml:space="preserve">12 </w:t>
        <w:tab/>
        <w:t xml:space="preserve">0 </w:t>
        <w:tab/>
        <w:t xml:space="preserve">0 </w:t>
        <w:tab/>
        <w:t xml:space="preserve">0 </w:t>
        <w:tab/>
        <w:t xml:space="preserve">6 </w:t>
        <w:tab/>
        <w:t xml:space="preserve">6 </w:t>
        <w:tab/>
        <w:t xml:space="preserve">0 </w:t>
        <w:tab/>
        <w:t xml:space="preserve">0 </w:t>
        <w:tab/>
      </w:r>
    </w:p>
    <w:p>
      <w:r>
        <w:t xml:space="preserve">LaLiga Three Players Pack </w:t>
        <w:tab/>
        <w:t xml:space="preserve">LaLiga Three Players Pack </w:t>
        <w:tab/>
        <w:t xml:space="preserve">3 </w:t>
        <w:tab/>
        <w:t xml:space="preserve">3 </w:t>
        <w:tab/>
        <w:t xml:space="preserve">0 </w:t>
        <w:tab/>
        <w:t xml:space="preserve">0 </w:t>
        <w:tab/>
        <w:t xml:space="preserve">0 </w:t>
        <w:tab/>
        <w:t xml:space="preserve">1 </w:t>
        <w:tab/>
        <w:t xml:space="preserve">3 </w:t>
        <w:tab/>
        <w:t xml:space="preserve">0 </w:t>
        <w:tab/>
        <w:t xml:space="preserve">0 </w:t>
        <w:tab/>
      </w:r>
    </w:p>
    <w:p>
      <w:r>
        <w:t xml:space="preserve">LaLiga TOTS Duo Guarantee Pack </w:t>
        <w:tab/>
        <w:t xml:space="preserve">LaLiga TOTS Duo Guarantee Pack </w:t>
        <w:tab/>
        <w:t xml:space="preserve">17 </w:t>
        <w:tab/>
        <w:t xml:space="preserve">17 </w:t>
        <w:tab/>
        <w:t xml:space="preserve">0 </w:t>
        <w:tab/>
        <w:t xml:space="preserve">0 </w:t>
        <w:tab/>
        <w:t xml:space="preserve">0 </w:t>
        <w:tab/>
        <w:t xml:space="preserve">17 </w:t>
        <w:tab/>
        <w:t xml:space="preserve">17 </w:t>
        <w:tab/>
        <w:t xml:space="preserve">0 </w:t>
        <w:tab/>
        <w:t xml:space="preserve">0 </w:t>
        <w:tab/>
        <w:t>Coins 500,000   Points 2,000</w:t>
      </w:r>
    </w:p>
    <w:p>
      <w:r>
        <w:t xml:space="preserve">LaLiga TOTS Nano Pack </w:t>
        <w:tab/>
        <w:t xml:space="preserve">LaLiga TOTS Nano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35,000   Points 100</w:t>
      </w:r>
    </w:p>
    <w:p>
      <w:r>
        <w:t xml:space="preserve">LaLiga TOTS Player Pack </w:t>
        <w:tab/>
        <w:t xml:space="preserve">LaLiga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Lawnmower Pack </w:t>
        <w:tab/>
        <w:t xml:space="preserve">Lawnmower Pack </w:t>
        <w:tab/>
        <w:t xml:space="preserve">2 </w:t>
        <w:tab/>
        <w:t xml:space="preserve">0 </w:t>
        <w:tab/>
        <w:t xml:space="preserve">0 </w:t>
        <w:tab/>
        <w:t xml:space="preserve">0 </w:t>
        <w:tab/>
        <w:t xml:space="preserve">2 </w:t>
        <w:tab/>
        <w:t xml:space="preserve">2 </w:t>
        <w:tab/>
        <w:t xml:space="preserve">2 </w:t>
        <w:tab/>
        <w:t xml:space="preserve">0 </w:t>
        <w:tab/>
        <w:t xml:space="preserve">0 </w:t>
        <w:tab/>
      </w:r>
    </w:p>
    <w:p>
      <w:r>
        <w:t xml:space="preserve">Liga NOS TOTS Player Pack </w:t>
        <w:tab/>
        <w:t xml:space="preserve">Liga NOS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Ligue 1 Half Pack </w:t>
        <w:tab/>
        <w:t xml:space="preserve">Ligue 1 Half Pack </w:t>
        <w:tab/>
        <w:t xml:space="preserve">8 </w:t>
        <w:tab/>
        <w:t xml:space="preserve">8 </w:t>
        <w:tab/>
        <w:t xml:space="preserve">0 </w:t>
        <w:tab/>
        <w:t xml:space="preserve">0 </w:t>
        <w:tab/>
        <w:t xml:space="preserve">0 </w:t>
        <w:tab/>
        <w:t xml:space="preserve">8 </w:t>
        <w:tab/>
        <w:t xml:space="preserve">8 </w:t>
        <w:tab/>
        <w:t xml:space="preserve">0 </w:t>
        <w:tab/>
        <w:t xml:space="preserve">0 </w:t>
        <w:tab/>
        <w:t>Coins 55,000   Points 1,100</w:t>
      </w:r>
    </w:p>
    <w:p>
      <w:r>
        <w:t xml:space="preserve">Ligue 1 Premium Gold Pack </w:t>
        <w:tab/>
        <w:t xml:space="preserve">Ligue 1 Premium Gold Pack </w:t>
        <w:tab/>
        <w:t xml:space="preserve">12 </w:t>
        <w:tab/>
        <w:t xml:space="preserve">3 </w:t>
        <w:tab/>
        <w:t xml:space="preserve">0 </w:t>
        <w:tab/>
        <w:t xml:space="preserve">0 </w:t>
        <w:tab/>
        <w:t xml:space="preserve">0 </w:t>
        <w:tab/>
        <w:t xml:space="preserve">3 </w:t>
        <w:tab/>
        <w:t xml:space="preserve">10 </w:t>
        <w:tab/>
        <w:t xml:space="preserve">0 </w:t>
        <w:tab/>
        <w:t xml:space="preserve">0 </w:t>
        <w:tab/>
      </w:r>
    </w:p>
    <w:p>
      <w:r>
        <w:t xml:space="preserve">Ligue 1 Premium Players Pack </w:t>
        <w:tab/>
        <w:t xml:space="preserve">Ligue 1 Premium Players Pack </w:t>
        <w:tab/>
        <w:t xml:space="preserve">12 </w:t>
        <w:tab/>
        <w:t xml:space="preserve">12 </w:t>
        <w:tab/>
        <w:t xml:space="preserve">0 </w:t>
        <w:tab/>
        <w:t xml:space="preserve">0 </w:t>
        <w:tab/>
        <w:t xml:space="preserve">0 </w:t>
        <w:tab/>
        <w:t xml:space="preserve">3 </w:t>
        <w:tab/>
        <w:t xml:space="preserve">10 </w:t>
        <w:tab/>
        <w:t xml:space="preserve">0 </w:t>
        <w:tab/>
        <w:t xml:space="preserve">0 </w:t>
        <w:tab/>
        <w:t>Coins 30,000   Points 400</w:t>
      </w:r>
    </w:p>
    <w:p>
      <w:r>
        <w:t xml:space="preserve">Ligue 1 Three Players Pack </w:t>
        <w:tab/>
        <w:t xml:space="preserve">Ligue 1 Three Players Pack </w:t>
        <w:tab/>
        <w:t xml:space="preserve">3 </w:t>
        <w:tab/>
        <w:t xml:space="preserve">3 </w:t>
        <w:tab/>
        <w:t xml:space="preserve">0 </w:t>
        <w:tab/>
        <w:t xml:space="preserve">0 </w:t>
        <w:tab/>
        <w:t xml:space="preserve">0 </w:t>
        <w:tab/>
        <w:t xml:space="preserve">1 </w:t>
        <w:tab/>
        <w:t xml:space="preserve">3 </w:t>
        <w:tab/>
        <w:t xml:space="preserve">0 </w:t>
        <w:tab/>
        <w:t xml:space="preserve">0 </w:t>
        <w:tab/>
      </w:r>
    </w:p>
    <w:p>
      <w:r>
        <w:t xml:space="preserve">Ligue 1 TOTS Duo Guarantee Pack </w:t>
        <w:tab/>
        <w:t xml:space="preserve">Ligue 1 TOTS Duo Guarantee Pack </w:t>
        <w:tab/>
        <w:t xml:space="preserve">32 </w:t>
        <w:tab/>
        <w:t xml:space="preserve">32 </w:t>
        <w:tab/>
        <w:t xml:space="preserve">0 </w:t>
        <w:tab/>
        <w:t xml:space="preserve">0 </w:t>
        <w:tab/>
        <w:t xml:space="preserve">0 </w:t>
        <w:tab/>
        <w:t xml:space="preserve">32 </w:t>
        <w:tab/>
        <w:t xml:space="preserve">32 </w:t>
        <w:tab/>
        <w:t xml:space="preserve">0 </w:t>
        <w:tab/>
        <w:t xml:space="preserve">0 </w:t>
        <w:tab/>
        <w:t>Coins 500,000   Points 2,000</w:t>
      </w:r>
    </w:p>
    <w:p>
      <w:r>
        <w:t xml:space="preserve">Ligue 1 TOTS Foundations Pack </w:t>
        <w:tab/>
        <w:t xml:space="preserve">Ligue 1 TOTS Foundations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300,000   Points 1,000</w:t>
      </w:r>
    </w:p>
    <w:p>
      <w:r>
        <w:t xml:space="preserve">Ligue 1 TOTS Nano Pack </w:t>
        <w:tab/>
        <w:t xml:space="preserve">Ligue 1 TOTS Nano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35,000   Points 100</w:t>
      </w:r>
    </w:p>
    <w:p>
      <w:r>
        <w:t xml:space="preserve">Ligue 1 TOTS Player Pack </w:t>
        <w:tab/>
        <w:t xml:space="preserve">Ligue 1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Ligue 1/Liga Portugal TOTS Loan Player Pack </w:t>
        <w:tab/>
        <w:t xml:space="preserve">Ligue 1/Liga Portugal TOTS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Live TOTS Guarantee </w:t>
        <w:tab/>
        <w:t xml:space="preserve">Live TOTS Guarantee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Live TOTS Player Pack </w:t>
        <w:tab/>
        <w:t xml:space="preserve">Live TOTS Player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200,000   Points 600</w:t>
      </w:r>
    </w:p>
    <w:p>
      <w:r>
        <w:t xml:space="preserve">Loan Base Icon Pack </w:t>
        <w:tab/>
        <w:t xml:space="preserve">Loan Base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Loan Icon Moments Pack </w:t>
        <w:tab/>
        <w:t xml:space="preserve">Loan Icon Moments Pack </w:t>
        <w:tab/>
        <w:t xml:space="preserve">5 </w:t>
        <w:tab/>
        <w:t xml:space="preserve">5 </w:t>
        <w:tab/>
        <w:t xml:space="preserve">0 </w:t>
        <w:tab/>
        <w:t xml:space="preserve">0 </w:t>
        <w:tab/>
        <w:t xml:space="preserve">0 </w:t>
        <w:tab/>
        <w:t xml:space="preserve">5 </w:t>
        <w:tab/>
        <w:t xml:space="preserve">5 </w:t>
        <w:tab/>
        <w:t xml:space="preserve">9 </w:t>
        <w:tab/>
        <w:t xml:space="preserve">9 </w:t>
        <w:tab/>
      </w:r>
    </w:p>
    <w:p>
      <w:r>
        <w:t xml:space="preserve">Loan ICON Pack </w:t>
        <w:tab/>
        <w:t xml:space="preserve">Loan ICON Pack </w:t>
        <w:tab/>
        <w:t xml:space="preserve">11 </w:t>
        <w:tab/>
        <w:t xml:space="preserve">11 </w:t>
        <w:tab/>
        <w:t xml:space="preserve">0 </w:t>
        <w:tab/>
        <w:t xml:space="preserve">0 </w:t>
        <w:tab/>
        <w:t xml:space="preserve">0 </w:t>
        <w:tab/>
        <w:t xml:space="preserve">1 </w:t>
        <w:tab/>
        <w:t xml:space="preserve">0 </w:t>
        <w:tab/>
        <w:t xml:space="preserve">0 </w:t>
        <w:tab/>
        <w:t xml:space="preserve">0 </w:t>
        <w:tab/>
      </w:r>
    </w:p>
    <w:p>
      <w:r>
        <w:t xml:space="preserve">Loan OTW Players Pack (Deadline Day) </w:t>
        <w:tab/>
        <w:t xml:space="preserve">Loan OTW Players Pack (Deadline Day) </w:t>
        <w:tab/>
        <w:t xml:space="preserve">4 </w:t>
        <w:tab/>
        <w:t xml:space="preserve">4 </w:t>
        <w:tab/>
        <w:t xml:space="preserve">0 </w:t>
        <w:tab/>
        <w:t xml:space="preserve">0 </w:t>
        <w:tab/>
        <w:t xml:space="preserve">0 </w:t>
        <w:tab/>
        <w:t xml:space="preserve">4 </w:t>
        <w:tab/>
        <w:t xml:space="preserve">4 </w:t>
        <w:tab/>
        <w:t xml:space="preserve">0 </w:t>
        <w:tab/>
        <w:t xml:space="preserve">0 </w:t>
        <w:tab/>
      </w:r>
    </w:p>
    <w:p>
      <w:r>
        <w:t xml:space="preserve">Loan Player Pack </w:t>
        <w:tab/>
        <w:t xml:space="preserve">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Loan TOTW Pack </w:t>
        <w:tab/>
        <w:t xml:space="preserve">Loan TOTW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Max 87 Base Hero Player Pack </w:t>
        <w:tab/>
        <w:t xml:space="preserve">Max 87 Base Hero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Max 87 Base Icon Player Pack </w:t>
        <w:tab/>
        <w:t xml:space="preserve">Max 87 Base Icon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Mega Pack </w:t>
        <w:tab/>
        <w:t xml:space="preserve">Mega Pack </w:t>
        <w:tab/>
        <w:t xml:space="preserve">30 </w:t>
        <w:tab/>
        <w:t xml:space="preserve">0 </w:t>
        <w:tab/>
        <w:t xml:space="preserve">0 </w:t>
        <w:tab/>
        <w:t xml:space="preserve">0 </w:t>
        <w:tab/>
        <w:t xml:space="preserve">0 </w:t>
        <w:tab/>
        <w:t xml:space="preserve">18 </w:t>
        <w:tab/>
        <w:t xml:space="preserve">30 </w:t>
        <w:tab/>
        <w:t xml:space="preserve">0 </w:t>
        <w:tab/>
        <w:t xml:space="preserve">0 </w:t>
        <w:tab/>
        <w:t>Coins 35,000   Points 700</w:t>
      </w:r>
    </w:p>
    <w:p>
      <w:r>
        <w:t xml:space="preserve">Mid Icon Pack </w:t>
        <w:tab/>
        <w:t xml:space="preserve">Mid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Mid or Prime Icon Pack </w:t>
        <w:tab/>
        <w:t xml:space="preserve">Mid or Prime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Mid-Season 2 Review Pack </w:t>
        <w:tab/>
        <w:t xml:space="preserve">Mid-Season 2 Review Pack </w:t>
        <w:tab/>
        <w:t xml:space="preserve">15 </w:t>
        <w:tab/>
        <w:t xml:space="preserve">15 </w:t>
        <w:tab/>
        <w:t xml:space="preserve">0 </w:t>
        <w:tab/>
        <w:t xml:space="preserve">0 </w:t>
        <w:tab/>
        <w:t xml:space="preserve">0 </w:t>
        <w:tab/>
        <w:t xml:space="preserve">15 </w:t>
        <w:tab/>
        <w:t xml:space="preserve">15 </w:t>
        <w:tab/>
        <w:t xml:space="preserve">0 </w:t>
        <w:tab/>
        <w:t xml:space="preserve">0 </w:t>
        <w:tab/>
        <w:t>Coins 75,000   Points 1,500</w:t>
      </w:r>
    </w:p>
    <w:p>
      <w:r>
        <w:t xml:space="preserve">Mixed Contracts Pack </w:t>
        <w:tab/>
        <w:t xml:space="preserve">Mixed Contracts Pack </w:t>
        <w:tab/>
        <w:t xml:space="preserve">4 </w:t>
        <w:tab/>
        <w:t xml:space="preserve">0 </w:t>
        <w:tab/>
        <w:t xml:space="preserve">4 </w:t>
        <w:tab/>
        <w:t xml:space="preserve">0 </w:t>
        <w:tab/>
        <w:t xml:space="preserve">0 </w:t>
        <w:tab/>
        <w:t xml:space="preserve">0 </w:t>
        <w:tab/>
        <w:t xml:space="preserve">1 </w:t>
        <w:tab/>
        <w:t xml:space="preserve">0 </w:t>
        <w:tab/>
        <w:t xml:space="preserve">0 </w:t>
        <w:tab/>
      </w:r>
    </w:p>
    <w:p>
      <w:r>
        <w:t xml:space="preserve">Mixed Customization Pack </w:t>
        <w:tab/>
        <w:t xml:space="preserve">Mixed Customization Pack </w:t>
        <w:tab/>
        <w:t xml:space="preserve">12 </w:t>
        <w:tab/>
        <w:t xml:space="preserve">0 </w:t>
        <w:tab/>
        <w:t xml:space="preserve">0 </w:t>
        <w:tab/>
        <w:t xml:space="preserve">0 </w:t>
        <w:tab/>
        <w:t xml:space="preserve">0 </w:t>
        <w:tab/>
        <w:t xml:space="preserve">2 </w:t>
        <w:tab/>
        <w:t xml:space="preserve">4 </w:t>
        <w:tab/>
        <w:t xml:space="preserve">4 </w:t>
        <w:tab/>
        <w:t xml:space="preserve">4 </w:t>
        <w:tab/>
      </w:r>
    </w:p>
    <w:p>
      <w:r>
        <w:t xml:space="preserve">Mixed Players Pack </w:t>
        <w:tab/>
        <w:t xml:space="preserve">Mixed Players Pack </w:t>
        <w:tab/>
        <w:t xml:space="preserve">12 </w:t>
        <w:tab/>
        <w:t xml:space="preserve">12 </w:t>
        <w:tab/>
        <w:t xml:space="preserve">0 </w:t>
        <w:tab/>
        <w:t xml:space="preserve">0 </w:t>
        <w:tab/>
        <w:t xml:space="preserve">0 </w:t>
        <w:tab/>
        <w:t xml:space="preserve">1 </w:t>
        <w:tab/>
        <w:t xml:space="preserve">4 </w:t>
        <w:tab/>
        <w:t xml:space="preserve">4 </w:t>
        <w:tab/>
        <w:t xml:space="preserve">4 </w:t>
        <w:tab/>
      </w:r>
    </w:p>
    <w:p>
      <w:r>
        <w:t xml:space="preserve">Mixed Rare Booster Pack </w:t>
        <w:tab/>
        <w:t xml:space="preserve">Mixed Rare Booster Pack </w:t>
        <w:tab/>
        <w:t xml:space="preserve">7 </w:t>
        <w:tab/>
        <w:t xml:space="preserve">7 </w:t>
        <w:tab/>
        <w:t xml:space="preserve">7 </w:t>
        <w:tab/>
        <w:t xml:space="preserve">0 </w:t>
        <w:tab/>
        <w:t xml:space="preserve">0 </w:t>
        <w:tab/>
        <w:t xml:space="preserve">7 </w:t>
        <w:tab/>
        <w:t xml:space="preserve">7 </w:t>
        <w:tab/>
        <w:t xml:space="preserve">0 </w:t>
        <w:tab/>
        <w:t xml:space="preserve">0 </w:t>
        <w:tab/>
      </w:r>
    </w:p>
    <w:p>
      <w:r>
        <w:t xml:space="preserve">MLS Squad Pack </w:t>
        <w:tab/>
        <w:t xml:space="preserve">MLS Squad Pack </w:t>
        <w:tab/>
        <w:t xml:space="preserve">18 </w:t>
        <w:tab/>
        <w:t xml:space="preserve">18 </w:t>
        <w:tab/>
        <w:t xml:space="preserve">0 </w:t>
        <w:tab/>
        <w:t xml:space="preserve">0 </w:t>
        <w:tab/>
        <w:t xml:space="preserve">0 </w:t>
        <w:tab/>
        <w:t xml:space="preserve">0 </w:t>
        <w:tab/>
        <w:t xml:space="preserve">0 </w:t>
        <w:tab/>
        <w:t xml:space="preserve">0 </w:t>
        <w:tab/>
        <w:t xml:space="preserve">0 </w:t>
        <w:tab/>
      </w:r>
    </w:p>
    <w:p>
      <w:r>
        <w:t xml:space="preserve">MLS Star SBC Pack </w:t>
        <w:tab/>
        <w:t xml:space="preserve">MLS Star SBC Pack </w:t>
        <w:tab/>
        <w:t xml:space="preserve">1 </w:t>
        <w:tab/>
        <w:t xml:space="preserve">0 </w:t>
        <w:tab/>
        <w:t xml:space="preserve">0 </w:t>
        <w:tab/>
        <w:t xml:space="preserve">0 </w:t>
        <w:tab/>
        <w:t xml:space="preserve">0 </w:t>
        <w:tab/>
        <w:t xml:space="preserve">0 </w:t>
        <w:tab/>
        <w:t xml:space="preserve">0 </w:t>
        <w:tab/>
        <w:t xml:space="preserve">0 </w:t>
        <w:tab/>
        <w:t xml:space="preserve">0 </w:t>
        <w:tab/>
      </w:r>
    </w:p>
    <w:p>
      <w:r>
        <w:t xml:space="preserve">MLS TOTS Player Pack </w:t>
        <w:tab/>
        <w:t xml:space="preserve">MLS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Mystery Pack </w:t>
        <w:tab/>
        <w:t xml:space="preserve">Mystery Pack </w:t>
        <w:tab/>
        <w:t xml:space="preserve">0 </w:t>
        <w:tab/>
        <w:t xml:space="preserve">0 </w:t>
        <w:tab/>
        <w:t xml:space="preserve">0 </w:t>
        <w:tab/>
        <w:t xml:space="preserve">0 </w:t>
        <w:tab/>
        <w:t xml:space="preserve">0 </w:t>
        <w:tab/>
        <w:t xml:space="preserve">0 </w:t>
        <w:tab/>
        <w:t xml:space="preserve">0 </w:t>
        <w:tab/>
        <w:t xml:space="preserve">0 </w:t>
        <w:tab/>
        <w:t xml:space="preserve">0 </w:t>
        <w:tab/>
      </w:r>
    </w:p>
    <w:p>
      <w:r>
        <w:t xml:space="preserve">Nano Season Opener Pack </w:t>
        <w:tab/>
        <w:t xml:space="preserve">Nano Season Opener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10,000   Points 100</w:t>
      </w:r>
    </w:p>
    <w:p>
      <w:r>
        <w:t xml:space="preserve">Nations Foundations Pack </w:t>
        <w:tab/>
        <w:t xml:space="preserve">Nations Foundations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t>Coins 50,000   Points 750</w:t>
      </w:r>
    </w:p>
    <w:p>
      <w:r>
        <w:t xml:space="preserve">New Year Cheer Pack </w:t>
        <w:tab/>
        <w:t xml:space="preserve">New Year Cheer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80,000   Points 500</w:t>
      </w:r>
    </w:p>
    <w:p>
      <w:r>
        <w:t xml:space="preserve">New Year Special pack </w:t>
        <w:tab/>
        <w:t xml:space="preserve">New Year Special pack </w:t>
        <w:tab/>
        <w:t xml:space="preserve">76 </w:t>
        <w:tab/>
        <w:t xml:space="preserve">76 </w:t>
        <w:tab/>
        <w:t xml:space="preserve">0 </w:t>
        <w:tab/>
        <w:t xml:space="preserve">0 </w:t>
        <w:tab/>
        <w:t xml:space="preserve">0 </w:t>
        <w:tab/>
        <w:t xml:space="preserve">76 </w:t>
        <w:tab/>
        <w:t xml:space="preserve">76 </w:t>
        <w:tab/>
        <w:t xml:space="preserve">0 </w:t>
        <w:tab/>
        <w:t xml:space="preserve">0 </w:t>
        <w:tab/>
        <w:t>Coins 500,000   Points 3,000</w:t>
      </w:r>
    </w:p>
    <w:p>
      <w:r>
        <w:t xml:space="preserve">Next Generations Player </w:t>
        <w:tab/>
        <w:t xml:space="preserve">Next Generations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Nike and TOTW Content (Preorder) </w:t>
        <w:tab/>
        <w:t xml:space="preserve">Nike and TOTW Content (Preorder)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One Loan ICON Pack </w:t>
        <w:tab/>
        <w:t xml:space="preserve">One Loan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One Rare Player Pack </w:t>
        <w:tab/>
        <w:t xml:space="preserve">One Rare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Ones to Watch Pack </w:t>
        <w:tab/>
        <w:t xml:space="preserve">Ones to Watch Pack </w:t>
        <w:tab/>
        <w:t xml:space="preserve">12 </w:t>
        <w:tab/>
        <w:t xml:space="preserve">12 </w:t>
        <w:tab/>
        <w:t xml:space="preserve">0 </w:t>
        <w:tab/>
        <w:t xml:space="preserve">0 </w:t>
        <w:tab/>
        <w:t xml:space="preserve">0 </w:t>
        <w:tab/>
        <w:t xml:space="preserve">3 </w:t>
        <w:tab/>
        <w:t xml:space="preserve">12 </w:t>
        <w:tab/>
        <w:t xml:space="preserve">0 </w:t>
        <w:tab/>
        <w:t xml:space="preserve">0 </w:t>
        <w:tab/>
      </w:r>
    </w:p>
    <w:p>
      <w:r>
        <w:t xml:space="preserve">OTW Loan Player </w:t>
        <w:tab/>
        <w:t xml:space="preserve">OTW Loan Player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Paramount Pack </w:t>
        <w:tab/>
        <w:t xml:space="preserve">Paramount Pack </w:t>
        <w:tab/>
        <w:t xml:space="preserve">150 </w:t>
        <w:tab/>
        <w:t xml:space="preserve">150 </w:t>
        <w:tab/>
        <w:t xml:space="preserve">0 </w:t>
        <w:tab/>
        <w:t xml:space="preserve">0 </w:t>
        <w:tab/>
        <w:t xml:space="preserve">0 </w:t>
        <w:tab/>
        <w:t xml:space="preserve">150 </w:t>
        <w:tab/>
        <w:t xml:space="preserve">150 </w:t>
        <w:tab/>
        <w:t xml:space="preserve">0 </w:t>
        <w:tab/>
        <w:t xml:space="preserve">0 </w:t>
        <w:tab/>
        <w:t>Coins 400,000   Points 2,500</w:t>
      </w:r>
    </w:p>
    <w:p>
      <w:r>
        <w:t xml:space="preserve">Party Bag </w:t>
        <w:tab/>
        <w:t xml:space="preserve">Party Bag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Path to Glory Foundations Pack </w:t>
        <w:tab/>
        <w:t xml:space="preserve">Path to Glory Foundations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30,000   Points 500</w:t>
      </w:r>
    </w:p>
    <w:p>
      <w:r>
        <w:t xml:space="preserve">Path to Glory Guarantee Player Pack </w:t>
        <w:tab/>
        <w:t xml:space="preserve">Path to Glory Guarantee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Path to Glory Team 1 Player Pack </w:t>
        <w:tab/>
        <w:t xml:space="preserve">Path to Glory Team 1 Player Pack </w:t>
        <w:tab/>
        <w:t xml:space="preserve">0 </w:t>
        <w:tab/>
        <w:t xml:space="preserve">1 </w:t>
        <w:tab/>
        <w:t xml:space="preserve">0 </w:t>
        <w:tab/>
        <w:t xml:space="preserve">0 </w:t>
        <w:tab/>
        <w:t xml:space="preserve">0 </w:t>
        <w:tab/>
        <w:t xml:space="preserve">1 </w:t>
        <w:tab/>
        <w:t xml:space="preserve">1 </w:t>
        <w:tab/>
        <w:t xml:space="preserve">0 </w:t>
        <w:tab/>
        <w:t xml:space="preserve">0 </w:t>
        <w:tab/>
      </w:r>
    </w:p>
    <w:p>
      <w:r>
        <w:t xml:space="preserve">Path to Glory Team 2 Player Pack </w:t>
        <w:tab/>
        <w:t xml:space="preserve">Path to Glory Team 2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Pitch Line Paint Pack </w:t>
        <w:tab/>
        <w:t xml:space="preserve">Pitch Line Paint Pack </w:t>
        <w:tab/>
        <w:t xml:space="preserve">2 </w:t>
        <w:tab/>
        <w:t xml:space="preserve">0 </w:t>
        <w:tab/>
        <w:t xml:space="preserve">0 </w:t>
        <w:tab/>
        <w:t xml:space="preserve">0 </w:t>
        <w:tab/>
        <w:t xml:space="preserve">0 </w:t>
        <w:tab/>
        <w:t xml:space="preserve">0 </w:t>
        <w:tab/>
        <w:t xml:space="preserve">2 </w:t>
        <w:tab/>
        <w:t xml:space="preserve">0 </w:t>
        <w:tab/>
        <w:t xml:space="preserve">0 </w:t>
        <w:tab/>
      </w:r>
    </w:p>
    <w:p>
      <w:r>
        <w:t xml:space="preserve">PIVOT Essentials Pack </w:t>
        <w:tab/>
        <w:t xml:space="preserve">PIVOT Essentials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75,000   Points 500</w:t>
      </w:r>
    </w:p>
    <w:p>
      <w:r>
        <w:t xml:space="preserve">PIVOT Pack </w:t>
        <w:tab/>
        <w:t xml:space="preserve">PIVOT Pack </w:t>
        <w:tab/>
        <w:t xml:space="preserve">56 </w:t>
        <w:tab/>
        <w:t xml:space="preserve">56 </w:t>
        <w:tab/>
        <w:t xml:space="preserve">0 </w:t>
        <w:tab/>
        <w:t xml:space="preserve">0 </w:t>
        <w:tab/>
        <w:t xml:space="preserve">0 </w:t>
        <w:tab/>
        <w:t xml:space="preserve">56 </w:t>
        <w:tab/>
        <w:t xml:space="preserve">56 </w:t>
        <w:tab/>
        <w:t xml:space="preserve">0 </w:t>
        <w:tab/>
        <w:t xml:space="preserve">0 </w:t>
        <w:tab/>
        <w:t>Coins 300,000   Points 2,000</w:t>
      </w:r>
    </w:p>
    <w:p>
      <w:r>
        <w:t xml:space="preserve">PL Premium Gold Pack </w:t>
        <w:tab/>
        <w:t xml:space="preserve">PL Premium Gold Pack </w:t>
        <w:tab/>
        <w:t xml:space="preserve">12 </w:t>
        <w:tab/>
        <w:t xml:space="preserve">3 </w:t>
        <w:tab/>
        <w:t xml:space="preserve">0 </w:t>
        <w:tab/>
        <w:t xml:space="preserve">0 </w:t>
        <w:tab/>
        <w:t xml:space="preserve">0 </w:t>
        <w:tab/>
        <w:t xml:space="preserve">3 </w:t>
        <w:tab/>
        <w:t xml:space="preserve">10 </w:t>
        <w:tab/>
        <w:t xml:space="preserve">0 </w:t>
        <w:tab/>
        <w:t xml:space="preserve">0 </w:t>
        <w:tab/>
        <w:t>Coins 30,000   Points 400</w:t>
      </w:r>
    </w:p>
    <w:p>
      <w:r>
        <w:t xml:space="preserve">PL Premium Players Pack </w:t>
        <w:tab/>
        <w:t xml:space="preserve">PL Premium Players Pack </w:t>
        <w:tab/>
        <w:t xml:space="preserve">12 </w:t>
        <w:tab/>
        <w:t xml:space="preserve">12 </w:t>
        <w:tab/>
        <w:t xml:space="preserve">0 </w:t>
        <w:tab/>
        <w:t xml:space="preserve">0 </w:t>
        <w:tab/>
        <w:t xml:space="preserve">0 </w:t>
        <w:tab/>
        <w:t xml:space="preserve">3 </w:t>
        <w:tab/>
        <w:t xml:space="preserve">10 </w:t>
        <w:tab/>
        <w:t xml:space="preserve">0 </w:t>
        <w:tab/>
        <w:t xml:space="preserve">0 </w:t>
        <w:tab/>
        <w:t>Coins 30,000   Points 400</w:t>
      </w:r>
    </w:p>
    <w:p>
      <w:r>
        <w:t xml:space="preserve">PL TOTS Player Pack </w:t>
        <w:tab/>
        <w:t xml:space="preserve">PL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PL/Eredivisie TOTS Loan Player Pack </w:t>
        <w:tab/>
        <w:t xml:space="preserve">PL/Eredivisie TOTS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Player Pick Pack 1 </w:t>
        <w:tab/>
        <w:t xml:space="preserve">Player Pick Pack 1 </w:t>
        <w:tab/>
        <w:t xml:space="preserve">12 </w:t>
        <w:tab/>
        <w:t xml:space="preserve">0 </w:t>
        <w:tab/>
        <w:t xml:space="preserve">0 </w:t>
        <w:tab/>
        <w:t xml:space="preserve">0 </w:t>
        <w:tab/>
        <w:t xml:space="preserve">0 </w:t>
        <w:tab/>
        <w:t xml:space="preserve">1 </w:t>
        <w:tab/>
        <w:t xml:space="preserve">0 </w:t>
        <w:tab/>
        <w:t xml:space="preserve">0 </w:t>
        <w:tab/>
        <w:t xml:space="preserve">0 </w:t>
        <w:tab/>
      </w:r>
    </w:p>
    <w:p>
      <w:r>
        <w:t xml:space="preserve">Player Pick Pack 2 </w:t>
        <w:tab/>
        <w:t xml:space="preserve">Player Pick Pack 2 </w:t>
        <w:tab/>
        <w:t xml:space="preserve">12 </w:t>
        <w:tab/>
        <w:t xml:space="preserve">0 </w:t>
        <w:tab/>
        <w:t xml:space="preserve">0 </w:t>
        <w:tab/>
        <w:t xml:space="preserve">0 </w:t>
        <w:tab/>
        <w:t xml:space="preserve">0 </w:t>
        <w:tab/>
        <w:t xml:space="preserve">1 </w:t>
        <w:tab/>
        <w:t xml:space="preserve">0 </w:t>
        <w:tab/>
        <w:t xml:space="preserve">0 </w:t>
        <w:tab/>
        <w:t xml:space="preserve">0 </w:t>
        <w:tab/>
      </w:r>
    </w:p>
    <w:p>
      <w:r>
        <w:t xml:space="preserve">Player Pick Pack 3 </w:t>
        <w:tab/>
        <w:t xml:space="preserve">Player Pick Pack 3 </w:t>
        <w:tab/>
        <w:t xml:space="preserve">12 </w:t>
        <w:tab/>
        <w:t xml:space="preserve">0 </w:t>
        <w:tab/>
        <w:t xml:space="preserve">0 </w:t>
        <w:tab/>
        <w:t xml:space="preserve">0 </w:t>
        <w:tab/>
        <w:t xml:space="preserve">0 </w:t>
        <w:tab/>
        <w:t xml:space="preserve">0 </w:t>
        <w:tab/>
        <w:t xml:space="preserve">3 </w:t>
        <w:tab/>
        <w:t xml:space="preserve">0 </w:t>
        <w:tab/>
        <w:t xml:space="preserve">0 </w:t>
        <w:tab/>
      </w:r>
    </w:p>
    <w:p>
      <w:r>
        <w:t xml:space="preserve">Player Pick Pack 4 </w:t>
        <w:tab/>
        <w:t xml:space="preserve">Player Pick Pack 4 </w:t>
        <w:tab/>
        <w:t xml:space="preserve">12 </w:t>
        <w:tab/>
        <w:t xml:space="preserve">0 </w:t>
        <w:tab/>
        <w:t xml:space="preserve">0 </w:t>
        <w:tab/>
        <w:t xml:space="preserve">0 </w:t>
        <w:tab/>
        <w:t xml:space="preserve">0 </w:t>
        <w:tab/>
        <w:t xml:space="preserve">0 </w:t>
        <w:tab/>
        <w:t xml:space="preserve">2 </w:t>
        <w:tab/>
        <w:t xml:space="preserve">0 </w:t>
        <w:tab/>
        <w:t xml:space="preserve">0 </w:t>
        <w:tab/>
      </w:r>
    </w:p>
    <w:p>
      <w:r>
        <w:t xml:space="preserve">PlayStation Plus Pack </w:t>
        <w:tab/>
        <w:t xml:space="preserve">PlayStation Plus Pack </w:t>
        <w:tab/>
        <w:t xml:space="preserve">12 </w:t>
        <w:tab/>
        <w:t xml:space="preserve">11 </w:t>
        <w:tab/>
        <w:t xml:space="preserve">0 </w:t>
        <w:tab/>
        <w:t xml:space="preserve">0 </w:t>
        <w:tab/>
        <w:t xml:space="preserve">0 </w:t>
        <w:tab/>
        <w:t xml:space="preserve">12 </w:t>
        <w:tab/>
        <w:t xml:space="preserve">12 </w:t>
        <w:tab/>
        <w:t xml:space="preserve">0 </w:t>
        <w:tab/>
        <w:t xml:space="preserve">0 </w:t>
        <w:tab/>
      </w:r>
    </w:p>
    <w:p>
      <w:r>
        <w:t xml:space="preserve">Premier League Prime Players Pack </w:t>
        <w:tab/>
        <w:t xml:space="preserve">Premier League Prime Players Pack </w:t>
        <w:tab/>
        <w:t xml:space="preserve">12 </w:t>
        <w:tab/>
        <w:t xml:space="preserve">12 </w:t>
        <w:tab/>
        <w:t xml:space="preserve">0 </w:t>
        <w:tab/>
        <w:t xml:space="preserve">0 </w:t>
        <w:tab/>
        <w:t xml:space="preserve">0 </w:t>
        <w:tab/>
        <w:t xml:space="preserve">6 </w:t>
        <w:tab/>
        <w:t xml:space="preserve">6 </w:t>
        <w:tab/>
        <w:t xml:space="preserve">0 </w:t>
        <w:tab/>
        <w:t xml:space="preserve">0 </w:t>
        <w:tab/>
      </w:r>
    </w:p>
    <w:p>
      <w:r>
        <w:t xml:space="preserve">Premier League Three Players Pack </w:t>
        <w:tab/>
        <w:t xml:space="preserve">Premier League Three Players Pack </w:t>
        <w:tab/>
        <w:t xml:space="preserve">3 </w:t>
        <w:tab/>
        <w:t xml:space="preserve">3 </w:t>
        <w:tab/>
        <w:t xml:space="preserve">0 </w:t>
        <w:tab/>
        <w:t xml:space="preserve">0 </w:t>
        <w:tab/>
        <w:t xml:space="preserve">0 </w:t>
        <w:tab/>
        <w:t xml:space="preserve">1 </w:t>
        <w:tab/>
        <w:t xml:space="preserve">3 </w:t>
        <w:tab/>
        <w:t xml:space="preserve">0 </w:t>
        <w:tab/>
        <w:t xml:space="preserve">0 </w:t>
        <w:tab/>
      </w:r>
    </w:p>
    <w:p>
      <w:r>
        <w:t xml:space="preserve">Premier League TOTS Duo Guarantee Pack </w:t>
        <w:tab/>
        <w:t xml:space="preserve">Premier League TOTS Duo Guarantee Pack </w:t>
        <w:tab/>
        <w:t xml:space="preserve">37 </w:t>
        <w:tab/>
        <w:t xml:space="preserve">37 </w:t>
        <w:tab/>
        <w:t xml:space="preserve">0 </w:t>
        <w:tab/>
        <w:t xml:space="preserve">0 </w:t>
        <w:tab/>
        <w:t xml:space="preserve">0 </w:t>
        <w:tab/>
        <w:t xml:space="preserve">37 </w:t>
        <w:tab/>
        <w:t xml:space="preserve">37 </w:t>
        <w:tab/>
        <w:t xml:space="preserve">0 </w:t>
        <w:tab/>
        <w:t xml:space="preserve">0 </w:t>
        <w:tab/>
        <w:t>Coins 750,000   Points 5,000</w:t>
      </w:r>
    </w:p>
    <w:p>
      <w:r>
        <w:t xml:space="preserve">Premier League TOTS Guarantee Pack </w:t>
        <w:tab/>
        <w:t xml:space="preserve">Premier League TOTS Guarantee Pack </w:t>
        <w:tab/>
        <w:t xml:space="preserve">81 </w:t>
        <w:tab/>
        <w:t xml:space="preserve">81 </w:t>
        <w:tab/>
        <w:t xml:space="preserve">0 </w:t>
        <w:tab/>
        <w:t xml:space="preserve">0 </w:t>
        <w:tab/>
        <w:t xml:space="preserve">0 </w:t>
        <w:tab/>
        <w:t xml:space="preserve">81 </w:t>
        <w:tab/>
        <w:t xml:space="preserve">81 </w:t>
        <w:tab/>
        <w:t xml:space="preserve">0 </w:t>
        <w:tab/>
        <w:t xml:space="preserve">0 </w:t>
        <w:tab/>
        <w:t>Coins 650,000   Points 3,500</w:t>
      </w:r>
    </w:p>
    <w:p>
      <w:r>
        <w:t xml:space="preserve">Premier League TOTS Nano Pack </w:t>
        <w:tab/>
        <w:t xml:space="preserve">Premier League TOTS Nano Pack </w:t>
        <w:tab/>
        <w:t xml:space="preserve">6 </w:t>
        <w:tab/>
        <w:t xml:space="preserve">6 </w:t>
        <w:tab/>
        <w:t xml:space="preserve">0 </w:t>
        <w:tab/>
        <w:t xml:space="preserve">0 </w:t>
        <w:tab/>
        <w:t xml:space="preserve">0 </w:t>
        <w:tab/>
        <w:t xml:space="preserve">6 </w:t>
        <w:tab/>
        <w:t xml:space="preserve">6 </w:t>
        <w:tab/>
        <w:t xml:space="preserve">0 </w:t>
        <w:tab/>
        <w:t xml:space="preserve">0 </w:t>
        <w:tab/>
        <w:t>Coins 35,000   Points 100</w:t>
      </w:r>
    </w:p>
    <w:p>
      <w:r>
        <w:t xml:space="preserve">Premier League TOTS Player Pack </w:t>
        <w:tab/>
        <w:t xml:space="preserve">Premier League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Premier League/BWSL Premium Upgrade Pack </w:t>
        <w:tab/>
        <w:t xml:space="preserve">Premier League/BWSL Premium Upgrade Pack </w:t>
        <w:tab/>
        <w:t xml:space="preserve">7 </w:t>
        <w:tab/>
        <w:t xml:space="preserve">7 </w:t>
        <w:tab/>
        <w:t xml:space="preserve">0 </w:t>
        <w:tab/>
        <w:t xml:space="preserve">0 </w:t>
        <w:tab/>
        <w:t xml:space="preserve">0 </w:t>
        <w:tab/>
        <w:t xml:space="preserve">4 </w:t>
        <w:tab/>
        <w:t xml:space="preserve">7 </w:t>
        <w:tab/>
        <w:t xml:space="preserve">0 </w:t>
        <w:tab/>
        <w:t xml:space="preserve">0 </w:t>
        <w:tab/>
      </w:r>
    </w:p>
    <w:p>
      <w:r>
        <w:t xml:space="preserve">Premium Bronze Pack </w:t>
        <w:tab/>
        <w:t xml:space="preserve">Premium Bronze Pack </w:t>
        <w:tab/>
        <w:t xml:space="preserve">12 </w:t>
        <w:tab/>
        <w:t xml:space="preserve">0 </w:t>
        <w:tab/>
        <w:t xml:space="preserve">0 </w:t>
        <w:tab/>
        <w:t xml:space="preserve">0 </w:t>
        <w:tab/>
        <w:t xml:space="preserve">0 </w:t>
        <w:tab/>
        <w:t xml:space="preserve">3 </w:t>
        <w:tab/>
        <w:t xml:space="preserve">0 </w:t>
        <w:tab/>
        <w:t xml:space="preserve">0 </w:t>
        <w:tab/>
        <w:t xml:space="preserve">10 </w:t>
        <w:tab/>
        <w:t>Coins 750</w:t>
      </w:r>
    </w:p>
    <w:p>
      <w:r>
        <w:t xml:space="preserve">Premium Bronze Players Pack </w:t>
        <w:tab/>
        <w:t xml:space="preserve">Premium Bronze Players Pack </w:t>
        <w:tab/>
        <w:t xml:space="preserve">12 </w:t>
        <w:tab/>
        <w:t xml:space="preserve">0 </w:t>
        <w:tab/>
        <w:t xml:space="preserve">0 </w:t>
        <w:tab/>
        <w:t xml:space="preserve">0 </w:t>
        <w:tab/>
        <w:t xml:space="preserve">0 </w:t>
        <w:tab/>
        <w:t xml:space="preserve">3 </w:t>
        <w:tab/>
        <w:t xml:space="preserve">0 </w:t>
        <w:tab/>
        <w:t xml:space="preserve">2 </w:t>
        <w:tab/>
        <w:t xml:space="preserve">10 </w:t>
        <w:tab/>
        <w:t>Coins 1,800</w:t>
      </w:r>
    </w:p>
    <w:p>
      <w:r>
        <w:t xml:space="preserve">Premium Champions TOTW Pack </w:t>
        <w:tab/>
        <w:t xml:space="preserve">Premium Champions TOTW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r>
    </w:p>
    <w:p>
      <w:r>
        <w:t xml:space="preserve">Premium Electrum Players Pack </w:t>
        <w:tab/>
        <w:t xml:space="preserve">Premium Electrum Players Pack </w:t>
        <w:tab/>
        <w:t xml:space="preserve">12 </w:t>
        <w:tab/>
        <w:t xml:space="preserve">12 </w:t>
        <w:tab/>
        <w:t xml:space="preserve">0 </w:t>
        <w:tab/>
        <w:t xml:space="preserve">0 </w:t>
        <w:tab/>
        <w:t xml:space="preserve">0 </w:t>
        <w:tab/>
        <w:t xml:space="preserve">3 </w:t>
        <w:tab/>
        <w:t xml:space="preserve">6 </w:t>
        <w:tab/>
        <w:t xml:space="preserve">6 </w:t>
        <w:tab/>
        <w:t xml:space="preserve">0 </w:t>
        <w:tab/>
        <w:t>Coins 12,500   Points 250</w:t>
      </w:r>
    </w:p>
    <w:p>
      <w:r>
        <w:t xml:space="preserve">Premium Energizer Pack </w:t>
        <w:tab/>
        <w:t xml:space="preserve">Premium Energizer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30</w:t>
      </w:r>
    </w:p>
    <w:p>
      <w:r>
        <w:t xml:space="preserve">Premium Golazo Pack </w:t>
        <w:tab/>
        <w:t xml:space="preserve">Premium Golazo Pack </w:t>
        <w:tab/>
        <w:t xml:space="preserve">57 </w:t>
        <w:tab/>
        <w:t xml:space="preserve">57 </w:t>
        <w:tab/>
        <w:t xml:space="preserve">0 </w:t>
        <w:tab/>
        <w:t xml:space="preserve">0 </w:t>
        <w:tab/>
        <w:t xml:space="preserve">0 </w:t>
        <w:tab/>
        <w:t xml:space="preserve">57 </w:t>
        <w:tab/>
        <w:t xml:space="preserve">57 </w:t>
        <w:tab/>
        <w:t xml:space="preserve">0 </w:t>
        <w:tab/>
        <w:t xml:space="preserve">0 </w:t>
        <w:tab/>
        <w:t>Coins 500,000   Points 2,000</w:t>
      </w:r>
    </w:p>
    <w:p>
      <w:r>
        <w:t xml:space="preserve">Premium Gold 13 Pack </w:t>
        <w:tab/>
        <w:t xml:space="preserve">Premium Gold 13 Pack </w:t>
        <w:tab/>
        <w:t xml:space="preserve">13 </w:t>
        <w:tab/>
        <w:t xml:space="preserve">0 </w:t>
        <w:tab/>
        <w:t xml:space="preserve">0 </w:t>
        <w:tab/>
        <w:t xml:space="preserve">0 </w:t>
        <w:tab/>
        <w:t xml:space="preserve">0 </w:t>
        <w:tab/>
        <w:t xml:space="preserve">3 </w:t>
        <w:tab/>
        <w:t xml:space="preserve">13 </w:t>
        <w:tab/>
        <w:t xml:space="preserve">0 </w:t>
        <w:tab/>
        <w:t xml:space="preserve">0 </w:t>
        <w:tab/>
      </w:r>
    </w:p>
    <w:p>
      <w:r>
        <w:t xml:space="preserve">Premium Gold Jumbo Pack </w:t>
        <w:tab/>
        <w:t xml:space="preserve">Premium Gold Jumbo Pack </w:t>
        <w:tab/>
        <w:t xml:space="preserve">24 </w:t>
        <w:tab/>
        <w:t xml:space="preserve">0 </w:t>
        <w:tab/>
        <w:t xml:space="preserve">0 </w:t>
        <w:tab/>
        <w:t xml:space="preserve">0 </w:t>
        <w:tab/>
        <w:t xml:space="preserve">0 </w:t>
        <w:tab/>
        <w:t xml:space="preserve">7 </w:t>
        <w:tab/>
        <w:t xml:space="preserve">20 </w:t>
        <w:tab/>
        <w:t xml:space="preserve">0 </w:t>
        <w:tab/>
        <w:t xml:space="preserve">0 </w:t>
        <w:tab/>
        <w:t>Coins 15,000   Points 300</w:t>
      </w:r>
    </w:p>
    <w:p>
      <w:r>
        <w:t xml:space="preserve">Premium Gold Pack </w:t>
        <w:tab/>
        <w:t xml:space="preserve">Premium Gold Pack </w:t>
        <w:tab/>
        <w:t xml:space="preserve">12 </w:t>
        <w:tab/>
        <w:t xml:space="preserve">0 </w:t>
        <w:tab/>
        <w:t xml:space="preserve">0 </w:t>
        <w:tab/>
        <w:t xml:space="preserve">0 </w:t>
        <w:tab/>
        <w:t xml:space="preserve">0 </w:t>
        <w:tab/>
        <w:t xml:space="preserve">3 </w:t>
        <w:tab/>
        <w:t xml:space="preserve">10 </w:t>
        <w:tab/>
        <w:t xml:space="preserve">0 </w:t>
        <w:tab/>
        <w:t xml:space="preserve">0 </w:t>
        <w:tab/>
        <w:t>Coins 7,500   Points 150</w:t>
      </w:r>
    </w:p>
    <w:p>
      <w:r>
        <w:t xml:space="preserve">Premium Gold Players Pack </w:t>
        <w:tab/>
        <w:t xml:space="preserve">Premium Gold Players Pack </w:t>
        <w:tab/>
        <w:t xml:space="preserve">12 </w:t>
        <w:tab/>
        <w:t xml:space="preserve">12 </w:t>
        <w:tab/>
        <w:t xml:space="preserve">0 </w:t>
        <w:tab/>
        <w:t xml:space="preserve">0 </w:t>
        <w:tab/>
        <w:t xml:space="preserve">0 </w:t>
        <w:tab/>
        <w:t xml:space="preserve">3 </w:t>
        <w:tab/>
        <w:t xml:space="preserve">12 </w:t>
        <w:tab/>
        <w:t xml:space="preserve">0 </w:t>
        <w:tab/>
        <w:t xml:space="preserve">0 </w:t>
        <w:tab/>
        <w:t>Coins 25,000   Points 350</w:t>
      </w:r>
    </w:p>
    <w:p>
      <w:r>
        <w:t xml:space="preserve">Premium Live TOTS Guarantee Pack </w:t>
        <w:tab/>
        <w:t xml:space="preserve">Premium Live TOTS Guarantee Pack </w:t>
        <w:tab/>
        <w:t xml:space="preserve">52 </w:t>
        <w:tab/>
        <w:t xml:space="preserve">52 </w:t>
        <w:tab/>
        <w:t xml:space="preserve">0 </w:t>
        <w:tab/>
        <w:t xml:space="preserve">0 </w:t>
        <w:tab/>
        <w:t xml:space="preserve">0 </w:t>
        <w:tab/>
        <w:t xml:space="preserve">52 </w:t>
        <w:tab/>
        <w:t xml:space="preserve">52 </w:t>
        <w:tab/>
        <w:t xml:space="preserve">0 </w:t>
        <w:tab/>
        <w:t xml:space="preserve">0 </w:t>
        <w:tab/>
        <w:t>Coins 450,000   Points 2,000</w:t>
      </w:r>
    </w:p>
    <w:p>
      <w:r>
        <w:t xml:space="preserve">Premium Loan Player Reward Pack </w:t>
        <w:tab/>
        <w:t xml:space="preserve">Premium Loan Player Reward Pack </w:t>
        <w:tab/>
        <w:t xml:space="preserve">4 </w:t>
        <w:tab/>
        <w:t xml:space="preserve">4 </w:t>
        <w:tab/>
        <w:t xml:space="preserve">0 </w:t>
        <w:tab/>
        <w:t xml:space="preserve">0 </w:t>
        <w:tab/>
        <w:t xml:space="preserve">0 </w:t>
        <w:tab/>
        <w:t xml:space="preserve">1 </w:t>
        <w:tab/>
        <w:t xml:space="preserve">4 </w:t>
        <w:tab/>
        <w:t xml:space="preserve">0 </w:t>
        <w:tab/>
        <w:t xml:space="preserve">0 </w:t>
        <w:tab/>
      </w:r>
    </w:p>
    <w:p>
      <w:r>
        <w:t xml:space="preserve">Premium Mixed Players Pack </w:t>
        <w:tab/>
        <w:t xml:space="preserve">Premium Mixed Players Pack </w:t>
        <w:tab/>
        <w:t xml:space="preserve">12 </w:t>
        <w:tab/>
        <w:t xml:space="preserve">12 </w:t>
        <w:tab/>
        <w:t xml:space="preserve">0 </w:t>
        <w:tab/>
        <w:t xml:space="preserve">0 </w:t>
        <w:tab/>
        <w:t xml:space="preserve">0 </w:t>
        <w:tab/>
        <w:t xml:space="preserve">3 </w:t>
        <w:tab/>
        <w:t xml:space="preserve">4 </w:t>
        <w:tab/>
        <w:t xml:space="preserve">4 </w:t>
        <w:tab/>
        <w:t xml:space="preserve">4 </w:t>
        <w:tab/>
      </w:r>
    </w:p>
    <w:p>
      <w:r>
        <w:t xml:space="preserve">Premium Mystery Pack </w:t>
        <w:tab/>
        <w:t xml:space="preserve">Premium Mystery Pack </w:t>
        <w:tab/>
        <w:t xml:space="preserve">0 </w:t>
        <w:tab/>
        <w:t xml:space="preserve">0 </w:t>
        <w:tab/>
        <w:t xml:space="preserve">0 </w:t>
        <w:tab/>
        <w:t xml:space="preserve">0 </w:t>
        <w:tab/>
        <w:t xml:space="preserve">0 </w:t>
        <w:tab/>
        <w:t xml:space="preserve">0 </w:t>
        <w:tab/>
        <w:t xml:space="preserve">0 </w:t>
        <w:tab/>
        <w:t xml:space="preserve">0 </w:t>
        <w:tab/>
        <w:t xml:space="preserve">0 </w:t>
        <w:tab/>
      </w:r>
    </w:p>
    <w:p>
      <w:r>
        <w:t xml:space="preserve">Premium PIVOT Pack </w:t>
        <w:tab/>
        <w:t xml:space="preserve">Premium PIVOT Pack </w:t>
        <w:tab/>
        <w:t xml:space="preserve">71 </w:t>
        <w:tab/>
        <w:t xml:space="preserve">71 </w:t>
        <w:tab/>
        <w:t xml:space="preserve">0 </w:t>
        <w:tab/>
        <w:t xml:space="preserve">0 </w:t>
        <w:tab/>
        <w:t xml:space="preserve">0 </w:t>
        <w:tab/>
        <w:t xml:space="preserve">71 </w:t>
        <w:tab/>
        <w:t xml:space="preserve">71 </w:t>
        <w:tab/>
        <w:t xml:space="preserve">0 </w:t>
        <w:tab/>
        <w:t xml:space="preserve">0 </w:t>
        <w:tab/>
        <w:t>Coins 400,000   Points 3,000</w:t>
      </w:r>
    </w:p>
    <w:p>
      <w:r>
        <w:t xml:space="preserve">Premium Replay Pack </w:t>
        <w:tab/>
        <w:t xml:space="preserve">Premium Replay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400,000   Points 2,000</w:t>
      </w:r>
    </w:p>
    <w:p>
      <w:r>
        <w:t xml:space="preserve">Premium Road to the Knockouts Pack </w:t>
        <w:tab/>
        <w:t xml:space="preserve">Premium Road to the Knockouts Pack </w:t>
        <w:tab/>
        <w:t xml:space="preserve">32 </w:t>
        <w:tab/>
        <w:t xml:space="preserve">32 </w:t>
        <w:tab/>
        <w:t xml:space="preserve">0 </w:t>
        <w:tab/>
        <w:t xml:space="preserve">0 </w:t>
        <w:tab/>
        <w:t xml:space="preserve">0 </w:t>
        <w:tab/>
        <w:t xml:space="preserve">32 </w:t>
        <w:tab/>
        <w:t xml:space="preserve">32 </w:t>
        <w:tab/>
        <w:t xml:space="preserve">0 </w:t>
        <w:tab/>
        <w:t xml:space="preserve">0 </w:t>
        <w:tab/>
        <w:t>Coins 175,000   Points 2,000</w:t>
      </w:r>
    </w:p>
    <w:p>
      <w:r>
        <w:t xml:space="preserve">Premium Season Opener Pack </w:t>
        <w:tab/>
        <w:t xml:space="preserve">Premium Season Opener Pack </w:t>
        <w:tab/>
        <w:t xml:space="preserve">32 </w:t>
        <w:tab/>
        <w:t xml:space="preserve">32 </w:t>
        <w:tab/>
        <w:t xml:space="preserve">0 </w:t>
        <w:tab/>
        <w:t xml:space="preserve">0 </w:t>
        <w:tab/>
        <w:t xml:space="preserve">0 </w:t>
        <w:tab/>
        <w:t xml:space="preserve">32 </w:t>
        <w:tab/>
        <w:t xml:space="preserve">32 </w:t>
        <w:tab/>
        <w:t xml:space="preserve">0 </w:t>
        <w:tab/>
        <w:t xml:space="preserve">0 </w:t>
        <w:tab/>
        <w:t>Coins 175,000   Points 2,000</w:t>
      </w:r>
    </w:p>
    <w:p>
      <w:r>
        <w:t xml:space="preserve">Premium Shapeshifters Pack </w:t>
        <w:tab/>
        <w:t xml:space="preserve">Premium Shapeshifters Pack </w:t>
        <w:tab/>
        <w:t xml:space="preserve">90 </w:t>
        <w:tab/>
        <w:t xml:space="preserve">90 </w:t>
        <w:tab/>
        <w:t xml:space="preserve">0 </w:t>
        <w:tab/>
        <w:t xml:space="preserve">0 </w:t>
        <w:tab/>
        <w:t xml:space="preserve">0 </w:t>
        <w:tab/>
        <w:t xml:space="preserve">90 </w:t>
        <w:tab/>
        <w:t xml:space="preserve">90 </w:t>
        <w:tab/>
        <w:t xml:space="preserve">0 </w:t>
        <w:tab/>
        <w:t xml:space="preserve">0 </w:t>
        <w:tab/>
        <w:t>Coins 400,000   Points 2,000</w:t>
      </w:r>
    </w:p>
    <w:p>
      <w:r>
        <w:t xml:space="preserve">Premium Silver Pack </w:t>
        <w:tab/>
        <w:t xml:space="preserve">Premium Silver Pack </w:t>
        <w:tab/>
        <w:t xml:space="preserve">12 </w:t>
        <w:tab/>
        <w:t xml:space="preserve">0 </w:t>
        <w:tab/>
        <w:t xml:space="preserve">0 </w:t>
        <w:tab/>
        <w:t xml:space="preserve">0 </w:t>
        <w:tab/>
        <w:t xml:space="preserve">0 </w:t>
        <w:tab/>
        <w:t xml:space="preserve">3 </w:t>
        <w:tab/>
        <w:t xml:space="preserve">0 </w:t>
        <w:tab/>
        <w:t xml:space="preserve">11 </w:t>
        <w:tab/>
        <w:t xml:space="preserve">0 </w:t>
        <w:tab/>
        <w:t>Coins 3,750   Points 75</w:t>
      </w:r>
    </w:p>
    <w:p>
      <w:r>
        <w:t xml:space="preserve">Premium Silver Players Pack </w:t>
        <w:tab/>
        <w:t xml:space="preserve">Premium Silver Players Pack </w:t>
        <w:tab/>
        <w:t xml:space="preserve">12 </w:t>
        <w:tab/>
        <w:t xml:space="preserve">12 </w:t>
        <w:tab/>
        <w:t xml:space="preserve">0 </w:t>
        <w:tab/>
        <w:t xml:space="preserve">0 </w:t>
        <w:tab/>
        <w:t xml:space="preserve">0 </w:t>
        <w:tab/>
        <w:t xml:space="preserve">3 </w:t>
        <w:tab/>
        <w:t xml:space="preserve">0 </w:t>
        <w:tab/>
        <w:t xml:space="preserve">11 </w:t>
        <w:tab/>
        <w:t xml:space="preserve">0 </w:t>
        <w:tab/>
      </w:r>
    </w:p>
    <w:p>
      <w:r>
        <w:t xml:space="preserve">Premium TOTW Pack </w:t>
        <w:tab/>
        <w:t xml:space="preserve">Premium TOTW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Premium Trailblazers Pack </w:t>
        <w:tab/>
        <w:t xml:space="preserve">Premium Trailblazers Pack </w:t>
        <w:tab/>
        <w:t xml:space="preserve">32 </w:t>
        <w:tab/>
        <w:t xml:space="preserve">32 </w:t>
        <w:tab/>
        <w:t xml:space="preserve">0 </w:t>
        <w:tab/>
        <w:t xml:space="preserve">0 </w:t>
        <w:tab/>
        <w:t xml:space="preserve">0 </w:t>
        <w:tab/>
        <w:t xml:space="preserve">32 </w:t>
        <w:tab/>
        <w:t xml:space="preserve">32 </w:t>
        <w:tab/>
        <w:t xml:space="preserve">0 </w:t>
        <w:tab/>
        <w:t xml:space="preserve">0 </w:t>
        <w:tab/>
        <w:t>Coins 175,000   Points 2,000</w:t>
      </w:r>
    </w:p>
    <w:p>
      <w:r>
        <w:t xml:space="preserve">Premium Ultimate Birthday Guaranteed Pack </w:t>
        <w:tab/>
        <w:t xml:space="preserve">Premium Ultimate Birthday Guaranteed Pack </w:t>
        <w:tab/>
        <w:t xml:space="preserve">51 </w:t>
        <w:tab/>
        <w:t xml:space="preserve">51 </w:t>
        <w:tab/>
        <w:t xml:space="preserve">0 </w:t>
        <w:tab/>
        <w:t xml:space="preserve">0 </w:t>
        <w:tab/>
        <w:t xml:space="preserve">0 </w:t>
        <w:tab/>
        <w:t xml:space="preserve">51 </w:t>
        <w:tab/>
        <w:t xml:space="preserve">51 </w:t>
        <w:tab/>
        <w:t xml:space="preserve">0 </w:t>
        <w:tab/>
        <w:t xml:space="preserve">0 </w:t>
        <w:tab/>
        <w:t>Coins 450,000   Points 2,000</w:t>
      </w:r>
    </w:p>
    <w:p>
      <w:r>
        <w:t xml:space="preserve">Prime Bronze Players Pack </w:t>
        <w:tab/>
        <w:t xml:space="preserve">Prime Bronze Players Pack </w:t>
        <w:tab/>
        <w:t xml:space="preserve">12 </w:t>
        <w:tab/>
        <w:t xml:space="preserve">12 </w:t>
        <w:tab/>
        <w:t xml:space="preserve">0 </w:t>
        <w:tab/>
        <w:t xml:space="preserve">0 </w:t>
        <w:tab/>
        <w:t xml:space="preserve">0 </w:t>
        <w:tab/>
        <w:t xml:space="preserve">6 </w:t>
        <w:tab/>
        <w:t xml:space="preserve">0 </w:t>
        <w:tab/>
        <w:t xml:space="preserve">0 </w:t>
        <w:tab/>
        <w:t xml:space="preserve">12 </w:t>
        <w:tab/>
      </w:r>
    </w:p>
    <w:p>
      <w:r>
        <w:t xml:space="preserve">Prime Electrum Players Pack </w:t>
        <w:tab/>
        <w:t xml:space="preserve">Prime Electrum Players Pack </w:t>
        <w:tab/>
        <w:t xml:space="preserve">12 </w:t>
        <w:tab/>
        <w:t xml:space="preserve">12 </w:t>
        <w:tab/>
        <w:t xml:space="preserve">0 </w:t>
        <w:tab/>
        <w:t xml:space="preserve">0 </w:t>
        <w:tab/>
        <w:t xml:space="preserve">0 </w:t>
        <w:tab/>
        <w:t xml:space="preserve">6 </w:t>
        <w:tab/>
        <w:t xml:space="preserve">6 </w:t>
        <w:tab/>
        <w:t xml:space="preserve">6 </w:t>
        <w:tab/>
        <w:t xml:space="preserve">0 </w:t>
        <w:tab/>
        <w:t>Coins 20,000   Points 400</w:t>
      </w:r>
    </w:p>
    <w:p>
      <w:r>
        <w:t xml:space="preserve">Prime Gaming Pack </w:t>
        <w:tab/>
        <w:t xml:space="preserve">Prime Gaming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r>
    </w:p>
    <w:p>
      <w:r>
        <w:t xml:space="preserve">Prime Gold Players Pack </w:t>
        <w:tab/>
        <w:t xml:space="preserve">Prime Gold Players Pack </w:t>
        <w:tab/>
        <w:t xml:space="preserve">12 </w:t>
        <w:tab/>
        <w:t xml:space="preserve">12 </w:t>
        <w:tab/>
        <w:t xml:space="preserve">0 </w:t>
        <w:tab/>
        <w:t xml:space="preserve">0 </w:t>
        <w:tab/>
        <w:t xml:space="preserve">0 </w:t>
        <w:tab/>
        <w:t xml:space="preserve">6 </w:t>
        <w:tab/>
        <w:t xml:space="preserve">12 </w:t>
        <w:tab/>
        <w:t xml:space="preserve">0 </w:t>
        <w:tab/>
        <w:t xml:space="preserve">0 </w:t>
        <w:tab/>
        <w:t>Coins 45,000   Points 600</w:t>
      </w:r>
    </w:p>
    <w:p>
      <w:r>
        <w:t xml:space="preserve">Prime Icon Pack </w:t>
        <w:tab/>
        <w:t xml:space="preserve">Prime Icon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Prime Mixed Players Pack </w:t>
        <w:tab/>
        <w:t xml:space="preserve">Prime Mixed Players Pack </w:t>
        <w:tab/>
        <w:t xml:space="preserve">12 </w:t>
        <w:tab/>
        <w:t xml:space="preserve">12 </w:t>
        <w:tab/>
        <w:t xml:space="preserve">0 </w:t>
        <w:tab/>
        <w:t xml:space="preserve">0 </w:t>
        <w:tab/>
        <w:t xml:space="preserve">0 </w:t>
        <w:tab/>
        <w:t xml:space="preserve">6 </w:t>
        <w:tab/>
        <w:t xml:space="preserve">4 </w:t>
        <w:tab/>
        <w:t xml:space="preserve">4 </w:t>
        <w:tab/>
        <w:t xml:space="preserve">4 </w:t>
        <w:tab/>
      </w:r>
    </w:p>
    <w:p>
      <w:r>
        <w:t xml:space="preserve">Prime Silver Players Pack </w:t>
        <w:tab/>
        <w:t xml:space="preserve">Prime Silver Players Pack </w:t>
        <w:tab/>
        <w:t xml:space="preserve">12 </w:t>
        <w:tab/>
        <w:t xml:space="preserve">12 </w:t>
        <w:tab/>
        <w:t xml:space="preserve">0 </w:t>
        <w:tab/>
        <w:t xml:space="preserve">0 </w:t>
        <w:tab/>
        <w:t xml:space="preserve">0 </w:t>
        <w:tab/>
        <w:t xml:space="preserve">6 </w:t>
        <w:tab/>
        <w:t xml:space="preserve">0 </w:t>
        <w:tab/>
        <w:t xml:space="preserve">12 </w:t>
        <w:tab/>
        <w:t xml:space="preserve">0 </w:t>
        <w:tab/>
      </w:r>
    </w:p>
    <w:p>
      <w:r>
        <w:t xml:space="preserve">Provisions Pack </w:t>
        <w:tab/>
        <w:t xml:space="preserve">Provisions Pack </w:t>
        <w:tab/>
        <w:t xml:space="preserve">100 </w:t>
        <w:tab/>
        <w:t xml:space="preserve">100 </w:t>
        <w:tab/>
        <w:t xml:space="preserve">0 </w:t>
        <w:tab/>
        <w:t xml:space="preserve">0 </w:t>
        <w:tab/>
        <w:t xml:space="preserve">0 </w:t>
        <w:tab/>
        <w:t xml:space="preserve">0 </w:t>
        <w:tab/>
        <w:t xml:space="preserve">100 </w:t>
        <w:tab/>
        <w:t xml:space="preserve">0 </w:t>
        <w:tab/>
        <w:t xml:space="preserve">0 </w:t>
        <w:tab/>
        <w:t>Coins 100,000   Points 500</w:t>
      </w:r>
    </w:p>
    <w:p>
      <w:r>
        <w:t xml:space="preserve">Quarter Finals Nation Pack </w:t>
        <w:tab/>
        <w:t xml:space="preserve">Quarter Finals Nation Pack </w:t>
        <w:tab/>
        <w:t xml:space="preserve">4 </w:t>
        <w:tab/>
        <w:t xml:space="preserve">4 </w:t>
        <w:tab/>
        <w:t xml:space="preserve">0 </w:t>
        <w:tab/>
        <w:t xml:space="preserve">0 </w:t>
        <w:tab/>
        <w:t xml:space="preserve">0 </w:t>
        <w:tab/>
        <w:t xml:space="preserve">4 </w:t>
        <w:tab/>
        <w:t xml:space="preserve">4 </w:t>
        <w:tab/>
        <w:t xml:space="preserve">0 </w:t>
        <w:tab/>
        <w:t xml:space="preserve">0 </w:t>
        <w:tab/>
      </w:r>
    </w:p>
    <w:p>
      <w:r>
        <w:t xml:space="preserve">Rare Consumables Pack </w:t>
        <w:tab/>
        <w:t xml:space="preserve">Rare Consumables Pack </w:t>
        <w:tab/>
        <w:t xml:space="preserve">12 </w:t>
        <w:tab/>
        <w:t xml:space="preserve">0 </w:t>
        <w:tab/>
        <w:t xml:space="preserve">12 </w:t>
        <w:tab/>
        <w:t xml:space="preserve">0 </w:t>
        <w:tab/>
        <w:t xml:space="preserve">0 </w:t>
        <w:tab/>
        <w:t xml:space="preserve">12 </w:t>
        <w:tab/>
        <w:t xml:space="preserve">12 </w:t>
        <w:tab/>
        <w:t xml:space="preserve">0 </w:t>
        <w:tab/>
        <w:t xml:space="preserve">0 </w:t>
        <w:tab/>
        <w:t>Coins 20,000   Points 400</w:t>
      </w:r>
    </w:p>
    <w:p>
      <w:r>
        <w:t xml:space="preserve">Rare Electrum Players Pack </w:t>
        <w:tab/>
        <w:t xml:space="preserve">Rare Electrum Players Pack </w:t>
        <w:tab/>
        <w:t xml:space="preserve">12 </w:t>
        <w:tab/>
        <w:t xml:space="preserve">12 </w:t>
        <w:tab/>
        <w:t xml:space="preserve">0 </w:t>
        <w:tab/>
        <w:t xml:space="preserve">0 </w:t>
        <w:tab/>
        <w:t xml:space="preserve">0 </w:t>
        <w:tab/>
        <w:t xml:space="preserve">12 </w:t>
        <w:tab/>
        <w:t xml:space="preserve">6 </w:t>
        <w:tab/>
        <w:t xml:space="preserve">6 </w:t>
        <w:tab/>
        <w:t xml:space="preserve">0 </w:t>
        <w:tab/>
        <w:t>Coins 30,000   Points 600</w:t>
      </w:r>
    </w:p>
    <w:p>
      <w:r>
        <w:t xml:space="preserve">Rare Gold Pack </w:t>
        <w:tab/>
        <w:t xml:space="preserve">Rare Gold Pack </w:t>
        <w:tab/>
        <w:t xml:space="preserve">12 </w:t>
        <w:tab/>
        <w:t xml:space="preserve">0 </w:t>
        <w:tab/>
        <w:t xml:space="preserve">0 </w:t>
        <w:tab/>
        <w:t xml:space="preserve">0 </w:t>
        <w:tab/>
        <w:t xml:space="preserve">0 </w:t>
        <w:tab/>
        <w:t xml:space="preserve">12 </w:t>
        <w:tab/>
        <w:t xml:space="preserve">12 </w:t>
        <w:tab/>
        <w:t xml:space="preserve">0 </w:t>
        <w:tab/>
        <w:t xml:space="preserve">0 </w:t>
        <w:tab/>
        <w:t>Coins 25,000   Points 500</w:t>
      </w:r>
    </w:p>
    <w:p>
      <w:r>
        <w:t xml:space="preserve">Rare Mega Pack </w:t>
        <w:tab/>
        <w:t xml:space="preserve">Rare Mega Pack </w:t>
        <w:tab/>
        <w:t xml:space="preserve">30 </w:t>
        <w:tab/>
        <w:t xml:space="preserve">0 </w:t>
        <w:tab/>
        <w:t xml:space="preserve">0 </w:t>
        <w:tab/>
        <w:t xml:space="preserve">0 </w:t>
        <w:tab/>
        <w:t xml:space="preserve">0 </w:t>
        <w:tab/>
        <w:t xml:space="preserve">30 </w:t>
        <w:tab/>
        <w:t xml:space="preserve">26 </w:t>
        <w:tab/>
        <w:t xml:space="preserve">0 </w:t>
        <w:tab/>
        <w:t xml:space="preserve">0 </w:t>
        <w:tab/>
        <w:t>Coins 55,000   Points 1,100</w:t>
      </w:r>
    </w:p>
    <w:p>
      <w:r>
        <w:t xml:space="preserve">Rare Mixed Players Pack </w:t>
        <w:tab/>
        <w:t xml:space="preserve">Rare Mixed Players Pack </w:t>
        <w:tab/>
        <w:t xml:space="preserve">0 </w:t>
        <w:tab/>
        <w:t xml:space="preserve">12 </w:t>
        <w:tab/>
        <w:t xml:space="preserve">0 </w:t>
        <w:tab/>
        <w:t xml:space="preserve">0 </w:t>
        <w:tab/>
        <w:t xml:space="preserve">0 </w:t>
        <w:tab/>
        <w:t xml:space="preserve">12 </w:t>
        <w:tab/>
        <w:t xml:space="preserve">4 </w:t>
        <w:tab/>
        <w:t xml:space="preserve">4 </w:t>
        <w:tab/>
        <w:t xml:space="preserve">4 </w:t>
        <w:tab/>
      </w:r>
    </w:p>
    <w:p>
      <w:r>
        <w:t xml:space="preserve">Rare Player Pack </w:t>
        <w:tab/>
        <w:t xml:space="preserve">Rare Player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50,000   Points 1,000</w:t>
      </w:r>
    </w:p>
    <w:p>
      <w:r>
        <w:t xml:space="preserve">Rare Players Pack </w:t>
        <w:tab/>
        <w:t xml:space="preserve">Rare Players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50,000   Points 1,000</w:t>
      </w:r>
    </w:p>
    <w:p>
      <w:r>
        <w:t xml:space="preserve">Rare Silver Players Pack </w:t>
        <w:tab/>
        <w:t xml:space="preserve">Rare Silver Players Pack </w:t>
        <w:tab/>
        <w:t xml:space="preserve">12 </w:t>
        <w:tab/>
        <w:t xml:space="preserve">12 </w:t>
        <w:tab/>
        <w:t xml:space="preserve">0 </w:t>
        <w:tab/>
        <w:t xml:space="preserve">0 </w:t>
        <w:tab/>
        <w:t xml:space="preserve">0 </w:t>
        <w:tab/>
        <w:t xml:space="preserve">12 </w:t>
        <w:tab/>
        <w:t xml:space="preserve">0 </w:t>
        <w:tab/>
        <w:t xml:space="preserve">12 </w:t>
        <w:tab/>
        <w:t xml:space="preserve">0 </w:t>
        <w:tab/>
      </w:r>
    </w:p>
    <w:p>
      <w:r>
        <w:t xml:space="preserve">Replay Atomic Rare Players Pack </w:t>
        <w:tab/>
        <w:t xml:space="preserve">Replay Atomic Rare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35,000   Points 350</w:t>
      </w:r>
    </w:p>
    <w:p>
      <w:r>
        <w:t xml:space="preserve">Replay Rare Players Pack </w:t>
        <w:tab/>
        <w:t xml:space="preserve">Replay Rare Players Pack </w:t>
        <w:tab/>
        <w:t xml:space="preserve">13 </w:t>
        <w:tab/>
        <w:t xml:space="preserve">13 </w:t>
        <w:tab/>
        <w:t xml:space="preserve">0 </w:t>
        <w:tab/>
        <w:t xml:space="preserve">0 </w:t>
        <w:tab/>
        <w:t xml:space="preserve">0 </w:t>
        <w:tab/>
        <w:t xml:space="preserve">13 </w:t>
        <w:tab/>
        <w:t xml:space="preserve">13 </w:t>
        <w:tab/>
        <w:t xml:space="preserve">0 </w:t>
        <w:tab/>
        <w:t xml:space="preserve">0 </w:t>
        <w:tab/>
        <w:t>Coins 100,000   Points 1,000</w:t>
      </w:r>
    </w:p>
    <w:p>
      <w:r>
        <w:t xml:space="preserve">Replay Small Rare Players Pack </w:t>
        <w:tab/>
        <w:t xml:space="preserve">Replay Small Rare Players Pack </w:t>
        <w:tab/>
        <w:t xml:space="preserve">7 </w:t>
        <w:tab/>
        <w:t xml:space="preserve">7 </w:t>
        <w:tab/>
        <w:t xml:space="preserve">0 </w:t>
        <w:tab/>
        <w:t xml:space="preserve">0 </w:t>
        <w:tab/>
        <w:t xml:space="preserve">0 </w:t>
        <w:tab/>
        <w:t xml:space="preserve">7 </w:t>
        <w:tab/>
        <w:t xml:space="preserve">7 </w:t>
        <w:tab/>
        <w:t xml:space="preserve">0 </w:t>
        <w:tab/>
        <w:t xml:space="preserve">0 </w:t>
        <w:tab/>
        <w:t>Coins 50,000   Points 500</w:t>
      </w:r>
    </w:p>
    <w:p>
      <w:r>
        <w:t xml:space="preserve">Road to the Knockout Essentials Pack </w:t>
        <w:tab/>
        <w:t xml:space="preserve">Road to the Knockout Essentials Pack </w:t>
        <w:tab/>
        <w:t xml:space="preserve">17 </w:t>
        <w:tab/>
        <w:t xml:space="preserve">16 </w:t>
        <w:tab/>
        <w:t xml:space="preserve">1 </w:t>
        <w:tab/>
        <w:t xml:space="preserve">0 </w:t>
        <w:tab/>
        <w:t xml:space="preserve">0 </w:t>
        <w:tab/>
        <w:t xml:space="preserve">17 </w:t>
        <w:tab/>
        <w:t xml:space="preserve">17 </w:t>
        <w:tab/>
        <w:t xml:space="preserve">0 </w:t>
        <w:tab/>
        <w:t xml:space="preserve">0 </w:t>
        <w:tab/>
        <w:t>Coins 85,000   Points 1,700</w:t>
      </w:r>
    </w:p>
    <w:p>
      <w:r>
        <w:t xml:space="preserve">Road to the Knockout Foundations Pack </w:t>
        <w:tab/>
        <w:t xml:space="preserve">Road to the Knockout Foundations Pack </w:t>
        <w:tab/>
        <w:t xml:space="preserve">7 </w:t>
        <w:tab/>
        <w:t xml:space="preserve">7 </w:t>
        <w:tab/>
        <w:t xml:space="preserve">0 </w:t>
        <w:tab/>
        <w:t xml:space="preserve">0 </w:t>
        <w:tab/>
        <w:t xml:space="preserve">0 </w:t>
        <w:tab/>
        <w:t xml:space="preserve">7 </w:t>
        <w:tab/>
        <w:t xml:space="preserve">7 </w:t>
        <w:tab/>
        <w:t xml:space="preserve">0 </w:t>
        <w:tab/>
        <w:t xml:space="preserve">0 </w:t>
        <w:tab/>
        <w:t>Coins 25,000   Points 500</w:t>
      </w:r>
    </w:p>
    <w:p>
      <w:r>
        <w:t xml:space="preserve">RTTF Foundations Pack </w:t>
        <w:tab/>
        <w:t xml:space="preserve">RTTF Foundations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80,000   Points 500</w:t>
      </w:r>
    </w:p>
    <w:p>
      <w:r>
        <w:t xml:space="preserve">Rule Breaker Team 1 Loan pack </w:t>
        <w:tab/>
        <w:t xml:space="preserve">Rule Breaker Team 1 Loan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Süper Lig TOTS Player Pack </w:t>
        <w:tab/>
        <w:t xml:space="preserve">Süper Lig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Season 1 Review Pack </w:t>
        <w:tab/>
        <w:t xml:space="preserve">Season 1 Review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100,000   Points 1,500</w:t>
      </w:r>
    </w:p>
    <w:p>
      <w:r>
        <w:t xml:space="preserve">Second Half Common Gold Provisions </w:t>
        <w:tab/>
        <w:t xml:space="preserve">Second Half Common Gold Provisions </w:t>
        <w:tab/>
        <w:t xml:space="preserve">20 </w:t>
        <w:tab/>
        <w:t xml:space="preserve">20 </w:t>
        <w:tab/>
        <w:t xml:space="preserve">0 </w:t>
        <w:tab/>
        <w:t xml:space="preserve">0 </w:t>
        <w:tab/>
        <w:t xml:space="preserve">0 </w:t>
        <w:tab/>
        <w:t xml:space="preserve">0 </w:t>
        <w:tab/>
        <w:t xml:space="preserve">20 </w:t>
        <w:tab/>
        <w:t xml:space="preserve">0 </w:t>
        <w:tab/>
        <w:t xml:space="preserve">0 </w:t>
        <w:tab/>
        <w:t>Coins 15,000   Points 100</w:t>
      </w:r>
    </w:p>
    <w:p>
      <w:r>
        <w:t xml:space="preserve">Second Half Rare Gold Provisions </w:t>
        <w:tab/>
        <w:t xml:space="preserve">Second Half Rare Gold Provisions </w:t>
        <w:tab/>
        <w:t xml:space="preserve">30 </w:t>
        <w:tab/>
        <w:t xml:space="preserve">30 </w:t>
        <w:tab/>
        <w:t xml:space="preserve">0 </w:t>
        <w:tab/>
        <w:t xml:space="preserve">0 </w:t>
        <w:tab/>
        <w:t xml:space="preserve">0 </w:t>
        <w:tab/>
        <w:t xml:space="preserve">30 </w:t>
        <w:tab/>
        <w:t xml:space="preserve">30 </w:t>
        <w:tab/>
        <w:t xml:space="preserve">0 </w:t>
        <w:tab/>
        <w:t xml:space="preserve">0 </w:t>
        <w:tab/>
        <w:t>Coins 30,000   Points 200</w:t>
      </w:r>
    </w:p>
    <w:p>
      <w:r>
        <w:t xml:space="preserve">Second Half Rare Players Pack </w:t>
        <w:tab/>
        <w:t xml:space="preserve">Second Half Rare Players Pack </w:t>
        <w:tab/>
        <w:t xml:space="preserve">18 </w:t>
        <w:tab/>
        <w:t xml:space="preserve">18 </w:t>
        <w:tab/>
        <w:t xml:space="preserve">0 </w:t>
        <w:tab/>
        <w:t xml:space="preserve">0 </w:t>
        <w:tab/>
        <w:t xml:space="preserve">0 </w:t>
        <w:tab/>
        <w:t xml:space="preserve">18 </w:t>
        <w:tab/>
        <w:t xml:space="preserve">18 </w:t>
        <w:tab/>
        <w:t xml:space="preserve">0 </w:t>
        <w:tab/>
        <w:t xml:space="preserve">0 </w:t>
        <w:tab/>
        <w:t>Coins 70,000   Points 1,000</w:t>
      </w:r>
    </w:p>
    <w:p>
      <w:r>
        <w:t xml:space="preserve">Second Half TOTW Provisions </w:t>
        <w:tab/>
        <w:t xml:space="preserve">Second Half TOTW Provisions </w:t>
        <w:tab/>
        <w:t xml:space="preserve">2 </w:t>
        <w:tab/>
        <w:t xml:space="preserve">2 </w:t>
        <w:tab/>
        <w:t xml:space="preserve">0 </w:t>
        <w:tab/>
        <w:t xml:space="preserve">0 </w:t>
        <w:tab/>
        <w:t xml:space="preserve">0 </w:t>
        <w:tab/>
        <w:t xml:space="preserve">2 </w:t>
        <w:tab/>
        <w:t xml:space="preserve">2 </w:t>
        <w:tab/>
        <w:t xml:space="preserve">0 </w:t>
        <w:tab/>
        <w:t xml:space="preserve">0 </w:t>
        <w:tab/>
        <w:t>Coins 115,000   Points 1,000</w:t>
      </w:r>
    </w:p>
    <w:p>
      <w:r>
        <w:t xml:space="preserve">Second-Half Jumbo Ultimate Pack </w:t>
        <w:tab/>
        <w:t xml:space="preserve">Second-Half Jumbo Ultimate Pack </w:t>
        <w:tab/>
        <w:t xml:space="preserve">60 </w:t>
        <w:tab/>
        <w:t xml:space="preserve">60 </w:t>
        <w:tab/>
        <w:t xml:space="preserve">0 </w:t>
        <w:tab/>
        <w:t xml:space="preserve">0 </w:t>
        <w:tab/>
        <w:t xml:space="preserve">0 </w:t>
        <w:tab/>
        <w:t xml:space="preserve">60 </w:t>
        <w:tab/>
        <w:t xml:space="preserve">60 </w:t>
        <w:tab/>
        <w:t xml:space="preserve">0 </w:t>
        <w:tab/>
        <w:t xml:space="preserve">0 </w:t>
        <w:tab/>
        <w:t>Coins 200,000   Points 3,000</w:t>
      </w:r>
    </w:p>
    <w:p>
      <w:r>
        <w:t xml:space="preserve">Second-Half Small Rare Gold Players Pack </w:t>
        <w:tab/>
        <w:t xml:space="preserve">Second-Half Small Rare Gold Players Pack </w:t>
        <w:tab/>
        <w:t xml:space="preserve">9 </w:t>
        <w:tab/>
        <w:t xml:space="preserve">9 </w:t>
        <w:tab/>
        <w:t xml:space="preserve">0 </w:t>
        <w:tab/>
        <w:t xml:space="preserve">0 </w:t>
        <w:tab/>
        <w:t xml:space="preserve">0 </w:t>
        <w:tab/>
        <w:t xml:space="preserve">9 </w:t>
        <w:tab/>
        <w:t xml:space="preserve">9 </w:t>
        <w:tab/>
        <w:t xml:space="preserve">0 </w:t>
        <w:tab/>
        <w:t xml:space="preserve">0 </w:t>
        <w:tab/>
        <w:t>Coins 35,000   Points 500</w:t>
      </w:r>
    </w:p>
    <w:p>
      <w:r>
        <w:t xml:space="preserve">Serie A Premium Gold Pack </w:t>
        <w:tab/>
        <w:t xml:space="preserve">Serie A Premium Gold Pack </w:t>
        <w:tab/>
        <w:t xml:space="preserve">12 </w:t>
        <w:tab/>
        <w:t xml:space="preserve">3 </w:t>
        <w:tab/>
        <w:t xml:space="preserve">0 </w:t>
        <w:tab/>
        <w:t xml:space="preserve">0 </w:t>
        <w:tab/>
        <w:t xml:space="preserve">0 </w:t>
        <w:tab/>
        <w:t xml:space="preserve">3 </w:t>
        <w:tab/>
        <w:t xml:space="preserve">10 </w:t>
        <w:tab/>
        <w:t xml:space="preserve">0 </w:t>
        <w:tab/>
        <w:t xml:space="preserve">0 </w:t>
        <w:tab/>
      </w:r>
    </w:p>
    <w:p>
      <w:r>
        <w:t xml:space="preserve">Serie A Premium Players Pack </w:t>
        <w:tab/>
        <w:t xml:space="preserve">Serie A Premium Players Pack </w:t>
        <w:tab/>
        <w:t xml:space="preserve">12 </w:t>
        <w:tab/>
        <w:t xml:space="preserve">12 </w:t>
        <w:tab/>
        <w:t xml:space="preserve">0 </w:t>
        <w:tab/>
        <w:t xml:space="preserve">0 </w:t>
        <w:tab/>
        <w:t xml:space="preserve">0 </w:t>
        <w:tab/>
        <w:t xml:space="preserve">3 </w:t>
        <w:tab/>
        <w:t xml:space="preserve">10 </w:t>
        <w:tab/>
        <w:t xml:space="preserve">0 </w:t>
        <w:tab/>
        <w:t xml:space="preserve">0 </w:t>
        <w:tab/>
        <w:t>Coins 30,000   Points 400</w:t>
      </w:r>
    </w:p>
    <w:p>
      <w:r>
        <w:t xml:space="preserve">Serie A TOTS Duo Guarantee Pack </w:t>
        <w:tab/>
        <w:t xml:space="preserve">Serie A TOTS Duo Guarantee Pack </w:t>
        <w:tab/>
        <w:t xml:space="preserve">22 </w:t>
        <w:tab/>
        <w:t xml:space="preserve">22 </w:t>
        <w:tab/>
        <w:t xml:space="preserve">0 </w:t>
        <w:tab/>
        <w:t xml:space="preserve">0 </w:t>
        <w:tab/>
        <w:t xml:space="preserve">0 </w:t>
        <w:tab/>
        <w:t xml:space="preserve">22 </w:t>
        <w:tab/>
        <w:t xml:space="preserve">22 </w:t>
        <w:tab/>
        <w:t xml:space="preserve">0 </w:t>
        <w:tab/>
        <w:t xml:space="preserve">0 </w:t>
        <w:tab/>
        <w:t>Coins 500,000   Points 2,500</w:t>
      </w:r>
    </w:p>
    <w:p>
      <w:r>
        <w:t xml:space="preserve">Serie A TOTS Guarantee Pack </w:t>
        <w:tab/>
        <w:t xml:space="preserve">Serie A TOTS Guarantee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Serie A TOTS Nano Pack </w:t>
        <w:tab/>
        <w:t xml:space="preserve">Serie A TOTS Nano Pack </w:t>
        <w:tab/>
        <w:t xml:space="preserve">12 </w:t>
        <w:tab/>
        <w:t xml:space="preserve">12 </w:t>
        <w:tab/>
        <w:t xml:space="preserve">0 </w:t>
        <w:tab/>
        <w:t xml:space="preserve">0 </w:t>
        <w:tab/>
        <w:t xml:space="preserve">0 </w:t>
        <w:tab/>
        <w:t xml:space="preserve">12 </w:t>
        <w:tab/>
        <w:t xml:space="preserve">12 </w:t>
        <w:tab/>
        <w:t xml:space="preserve">0 </w:t>
        <w:tab/>
        <w:t xml:space="preserve">0 </w:t>
        <w:tab/>
        <w:t>Coins 35,000   Points 100</w:t>
      </w:r>
    </w:p>
    <w:p>
      <w:r>
        <w:t xml:space="preserve">Serie A TOTS Player Pack </w:t>
        <w:tab/>
        <w:t xml:space="preserve">Serie A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Serie A TOTS Trio Guarantee Pack </w:t>
        <w:tab/>
        <w:t xml:space="preserve">Serie A TOTS Trio Guarantee Pack </w:t>
        <w:tab/>
        <w:t xml:space="preserve">23 </w:t>
        <w:tab/>
        <w:t xml:space="preserve">23 </w:t>
        <w:tab/>
        <w:t xml:space="preserve">0 </w:t>
        <w:tab/>
        <w:t xml:space="preserve">0 </w:t>
        <w:tab/>
        <w:t xml:space="preserve">0 </w:t>
        <w:tab/>
        <w:t xml:space="preserve">23 </w:t>
        <w:tab/>
        <w:t xml:space="preserve">23 </w:t>
        <w:tab/>
        <w:t xml:space="preserve">0 </w:t>
        <w:tab/>
        <w:t xml:space="preserve">0 </w:t>
        <w:tab/>
        <w:t>Coins 650,000   Points 4,000</w:t>
      </w:r>
    </w:p>
    <w:p>
      <w:r>
        <w:t xml:space="preserve">Serie A/Süper Lig/BPL TOTS Loan Player Pack </w:t>
        <w:tab/>
        <w:t xml:space="preserve">Serie A/Süper Lig/BPL TOTS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Seven 81+ LaLiga Rare Players Pack </w:t>
        <w:tab/>
        <w:t xml:space="preserve">Seven 81+ LaLiga Rare Players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Seven 86+ Rare Players Pack </w:t>
        <w:tab/>
        <w:t xml:space="preserve">Seven 86+ Rare Players Pack </w:t>
        <w:tab/>
        <w:t xml:space="preserve">7 </w:t>
        <w:tab/>
        <w:t xml:space="preserve">7 </w:t>
        <w:tab/>
        <w:t xml:space="preserve">0 </w:t>
        <w:tab/>
        <w:t xml:space="preserve">0 </w:t>
        <w:tab/>
        <w:t xml:space="preserve">0 </w:t>
        <w:tab/>
        <w:t xml:space="preserve">7 </w:t>
        <w:tab/>
        <w:t xml:space="preserve">7 </w:t>
        <w:tab/>
        <w:t xml:space="preserve">0 </w:t>
        <w:tab/>
        <w:t xml:space="preserve">0 </w:t>
        <w:tab/>
      </w:r>
    </w:p>
    <w:p>
      <w:r>
        <w:t xml:space="preserve">Shapeshifters Starter Pack </w:t>
        <w:tab/>
        <w:t xml:space="preserve">Shapeshifters Starter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15,000   Points 100</w:t>
      </w:r>
    </w:p>
    <w:p>
      <w:r>
        <w:t xml:space="preserve">Shifting Positions Pack </w:t>
        <w:tab/>
        <w:t xml:space="preserve">Shifting Positions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100,000   Points 500</w:t>
      </w:r>
    </w:p>
    <w:p>
      <w:r>
        <w:t xml:space="preserve">Silver 1 Champions Pack </w:t>
        <w:tab/>
        <w:t xml:space="preserve">Silver 1 Champions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Silver 2 Champions Pack </w:t>
        <w:tab/>
        <w:t xml:space="preserve">Silver 2 Champions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Silver 3 Champions Pack </w:t>
        <w:tab/>
        <w:t xml:space="preserve">Silver 3 Champions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Silver Contracts Pack </w:t>
        <w:tab/>
        <w:t xml:space="preserve">Silver Contracts Pack </w:t>
        <w:tab/>
        <w:t xml:space="preserve">4 </w:t>
        <w:tab/>
        <w:t xml:space="preserve">0 </w:t>
        <w:tab/>
        <w:t xml:space="preserve">4 </w:t>
        <w:tab/>
        <w:t xml:space="preserve">0 </w:t>
        <w:tab/>
        <w:t xml:space="preserve">0 </w:t>
        <w:tab/>
        <w:t xml:space="preserve">0 </w:t>
        <w:tab/>
        <w:t xml:space="preserve">0 </w:t>
        <w:tab/>
        <w:t xml:space="preserve">4 </w:t>
        <w:tab/>
        <w:t xml:space="preserve">0 </w:t>
        <w:tab/>
      </w:r>
    </w:p>
    <w:p>
      <w:r>
        <w:t xml:space="preserve">Silver Gift Pack </w:t>
        <w:tab/>
        <w:t xml:space="preserve">Silver Gift Pack </w:t>
        <w:tab/>
        <w:t xml:space="preserve">4 </w:t>
        <w:tab/>
        <w:t xml:space="preserve">0 </w:t>
        <w:tab/>
        <w:t xml:space="preserve">0 </w:t>
        <w:tab/>
        <w:t xml:space="preserve">0 </w:t>
        <w:tab/>
        <w:t xml:space="preserve">0 </w:t>
        <w:tab/>
        <w:t xml:space="preserve">0 </w:t>
        <w:tab/>
        <w:t xml:space="preserve">0 </w:t>
        <w:tab/>
        <w:t xml:space="preserve">4 </w:t>
        <w:tab/>
        <w:t xml:space="preserve">0 </w:t>
        <w:tab/>
      </w:r>
    </w:p>
    <w:p>
      <w:r>
        <w:t xml:space="preserve">Silver Pack </w:t>
        <w:tab/>
        <w:t xml:space="preserve">Silver Pack </w:t>
        <w:tab/>
        <w:t xml:space="preserve">12 </w:t>
        <w:tab/>
        <w:t xml:space="preserve">0 </w:t>
        <w:tab/>
        <w:t xml:space="preserve">0 </w:t>
        <w:tab/>
        <w:t xml:space="preserve">0 </w:t>
        <w:tab/>
        <w:t xml:space="preserve">0 </w:t>
        <w:tab/>
        <w:t xml:space="preserve">1 </w:t>
        <w:tab/>
        <w:t xml:space="preserve">0 </w:t>
        <w:tab/>
        <w:t xml:space="preserve">11 </w:t>
        <w:tab/>
        <w:t xml:space="preserve">0 </w:t>
        <w:tab/>
        <w:t>Coins 2,500   Points 50</w:t>
      </w:r>
    </w:p>
    <w:p>
      <w:r>
        <w:t xml:space="preserve">Silver Players Pack </w:t>
        <w:tab/>
        <w:t xml:space="preserve">Silver Players Pack </w:t>
        <w:tab/>
        <w:t xml:space="preserve">12 </w:t>
        <w:tab/>
        <w:t xml:space="preserve">12 </w:t>
        <w:tab/>
        <w:t xml:space="preserve">0 </w:t>
        <w:tab/>
        <w:t xml:space="preserve">0 </w:t>
        <w:tab/>
        <w:t xml:space="preserve">0 </w:t>
        <w:tab/>
        <w:t xml:space="preserve">1 </w:t>
        <w:tab/>
        <w:t xml:space="preserve">0 </w:t>
        <w:tab/>
        <w:t xml:space="preserve">11 </w:t>
        <w:tab/>
        <w:t xml:space="preserve">0 </w:t>
        <w:tab/>
        <w:t>Coins 5,000   Points 100</w:t>
      </w:r>
    </w:p>
    <w:p>
      <w:r>
        <w:t xml:space="preserve">Silver Reward Pack </w:t>
        <w:tab/>
        <w:t xml:space="preserve">Silver Reward Pack </w:t>
        <w:tab/>
        <w:t xml:space="preserve">4 </w:t>
        <w:tab/>
        <w:t xml:space="preserve">0 </w:t>
        <w:tab/>
        <w:t xml:space="preserve">0 </w:t>
        <w:tab/>
        <w:t xml:space="preserve">0 </w:t>
        <w:tab/>
        <w:t xml:space="preserve">0 </w:t>
        <w:tab/>
        <w:t xml:space="preserve">0 </w:t>
        <w:tab/>
        <w:t xml:space="preserve">0 </w:t>
        <w:tab/>
        <w:t xml:space="preserve">4 </w:t>
        <w:tab/>
        <w:t xml:space="preserve">0 </w:t>
        <w:tab/>
      </w:r>
    </w:p>
    <w:p>
      <w:r>
        <w:t xml:space="preserve">Silver Upgrade Pack </w:t>
        <w:tab/>
        <w:t xml:space="preserve">Silver Upgrade Pack </w:t>
        <w:tab/>
        <w:t xml:space="preserve">12 </w:t>
        <w:tab/>
        <w:t xml:space="preserve">11 </w:t>
        <w:tab/>
        <w:t xml:space="preserve">0 </w:t>
        <w:tab/>
        <w:t xml:space="preserve">1 </w:t>
        <w:tab/>
        <w:t xml:space="preserve">0 </w:t>
        <w:tab/>
        <w:t xml:space="preserve">0 </w:t>
        <w:tab/>
        <w:t xml:space="preserve">0 </w:t>
        <w:tab/>
        <w:t xml:space="preserve">12 </w:t>
        <w:tab/>
        <w:t xml:space="preserve">0 </w:t>
        <w:tab/>
      </w:r>
    </w:p>
    <w:p>
      <w:r>
        <w:t xml:space="preserve">Single Draft Token Pack </w:t>
        <w:tab/>
        <w:t xml:space="preserve">Single Draft Token Pack </w:t>
        <w:tab/>
        <w:t xml:space="preserve">1 </w:t>
        <w:tab/>
        <w:t xml:space="preserve">0 </w:t>
        <w:tab/>
        <w:t xml:space="preserve">1 </w:t>
        <w:tab/>
        <w:t xml:space="preserve">0 </w:t>
        <w:tab/>
        <w:t xml:space="preserve">0 </w:t>
        <w:tab/>
        <w:t xml:space="preserve">1 </w:t>
        <w:tab/>
        <w:t xml:space="preserve">1 </w:t>
        <w:tab/>
        <w:t xml:space="preserve">0 </w:t>
        <w:tab/>
        <w:t xml:space="preserve">0 </w:t>
        <w:tab/>
      </w:r>
    </w:p>
    <w:p>
      <w:r>
        <w:t xml:space="preserve">Small 85+ Star Player Pack </w:t>
        <w:tab/>
        <w:t xml:space="preserve">Small 85+ Star Player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37,500   Points 625</w:t>
      </w:r>
    </w:p>
    <w:p>
      <w:r>
        <w:t xml:space="preserve">Small Bronze Players Pack </w:t>
        <w:tab/>
        <w:t xml:space="preserve">Small Bronze Players Pack </w:t>
        <w:tab/>
        <w:t xml:space="preserve">7 </w:t>
        <w:tab/>
        <w:t xml:space="preserve">7 </w:t>
        <w:tab/>
        <w:t xml:space="preserve">0 </w:t>
        <w:tab/>
        <w:t xml:space="preserve">0 </w:t>
        <w:tab/>
        <w:t xml:space="preserve">0 </w:t>
        <w:tab/>
        <w:t xml:space="preserve">1 </w:t>
        <w:tab/>
        <w:t xml:space="preserve">0 </w:t>
        <w:tab/>
        <w:t xml:space="preserve">0 </w:t>
        <w:tab/>
        <w:t xml:space="preserve">7 </w:t>
        <w:tab/>
      </w:r>
    </w:p>
    <w:p>
      <w:r>
        <w:t xml:space="preserve">Small Electrum Customisation Pack </w:t>
        <w:tab/>
        <w:t xml:space="preserve">Small Electrum Customisation Pack </w:t>
        <w:tab/>
        <w:t xml:space="preserve">6 </w:t>
        <w:tab/>
        <w:t xml:space="preserve">0 </w:t>
        <w:tab/>
        <w:t xml:space="preserve">0 </w:t>
        <w:tab/>
        <w:t xml:space="preserve">0 </w:t>
        <w:tab/>
        <w:t xml:space="preserve">6 </w:t>
        <w:tab/>
        <w:t xml:space="preserve">1 </w:t>
        <w:tab/>
        <w:t xml:space="preserve">3 </w:t>
        <w:tab/>
        <w:t xml:space="preserve">3 </w:t>
        <w:tab/>
        <w:t xml:space="preserve">0 </w:t>
        <w:tab/>
      </w:r>
    </w:p>
    <w:p>
      <w:r>
        <w:t xml:space="preserve">Small Electrum Players Pack </w:t>
        <w:tab/>
        <w:t xml:space="preserve">Small Electrum Players Pack </w:t>
        <w:tab/>
        <w:t xml:space="preserve">0 </w:t>
        <w:tab/>
        <w:t xml:space="preserve">6 </w:t>
        <w:tab/>
        <w:t xml:space="preserve">0 </w:t>
        <w:tab/>
        <w:t xml:space="preserve">0 </w:t>
        <w:tab/>
        <w:t xml:space="preserve">0 </w:t>
        <w:tab/>
        <w:t xml:space="preserve">1 </w:t>
        <w:tab/>
        <w:t xml:space="preserve">3 </w:t>
        <w:tab/>
        <w:t xml:space="preserve">3 </w:t>
        <w:tab/>
        <w:t xml:space="preserve">0 </w:t>
        <w:tab/>
      </w:r>
    </w:p>
    <w:p>
      <w:r>
        <w:t xml:space="preserve">Small Gold Players Pack </w:t>
        <w:tab/>
        <w:t xml:space="preserve">Small Gold Players Pack </w:t>
        <w:tab/>
        <w:t xml:space="preserve">6 </w:t>
        <w:tab/>
        <w:t xml:space="preserve">6 </w:t>
        <w:tab/>
        <w:t xml:space="preserve">0 </w:t>
        <w:tab/>
        <w:t xml:space="preserve">0 </w:t>
        <w:tab/>
        <w:t xml:space="preserve">0 </w:t>
        <w:tab/>
        <w:t xml:space="preserve">1 </w:t>
        <w:tab/>
        <w:t xml:space="preserve">5 </w:t>
        <w:tab/>
        <w:t xml:space="preserve">0 </w:t>
        <w:tab/>
        <w:t xml:space="preserve">0 </w:t>
        <w:tab/>
      </w:r>
    </w:p>
    <w:p>
      <w:r>
        <w:t xml:space="preserve">Small Mixed Customization Pack </w:t>
        <w:tab/>
        <w:t xml:space="preserve">Small Mixed Customization Pack </w:t>
        <w:tab/>
        <w:t xml:space="preserve">6 </w:t>
        <w:tab/>
        <w:t xml:space="preserve">0 </w:t>
        <w:tab/>
        <w:t xml:space="preserve">0 </w:t>
        <w:tab/>
        <w:t xml:space="preserve">0 </w:t>
        <w:tab/>
        <w:t xml:space="preserve">0 </w:t>
        <w:tab/>
        <w:t xml:space="preserve">1 </w:t>
        <w:tab/>
        <w:t xml:space="preserve">2 </w:t>
        <w:tab/>
        <w:t xml:space="preserve">2 </w:t>
        <w:tab/>
        <w:t xml:space="preserve">2 </w:t>
        <w:tab/>
      </w:r>
    </w:p>
    <w:p>
      <w:r>
        <w:t xml:space="preserve">Small Mixed Players Pack </w:t>
        <w:tab/>
        <w:t xml:space="preserve">Small Mixed Players Pack </w:t>
        <w:tab/>
        <w:t xml:space="preserve">6 </w:t>
        <w:tab/>
        <w:t xml:space="preserve">6 </w:t>
        <w:tab/>
        <w:t xml:space="preserve">0 </w:t>
        <w:tab/>
        <w:t xml:space="preserve">0 </w:t>
        <w:tab/>
        <w:t xml:space="preserve">0 </w:t>
        <w:tab/>
        <w:t xml:space="preserve">1 </w:t>
        <w:tab/>
        <w:t xml:space="preserve">2 </w:t>
        <w:tab/>
        <w:t xml:space="preserve">2 </w:t>
        <w:tab/>
        <w:t xml:space="preserve">2 </w:t>
        <w:tab/>
      </w:r>
    </w:p>
    <w:p>
      <w:r>
        <w:t xml:space="preserve">Small Mixed Vanity Pack </w:t>
        <w:tab/>
        <w:t xml:space="preserve">Small Mixed Vanity Pack </w:t>
        <w:tab/>
        <w:t xml:space="preserve">6 </w:t>
        <w:tab/>
        <w:t xml:space="preserve">0 </w:t>
        <w:tab/>
        <w:t xml:space="preserve">0 </w:t>
        <w:tab/>
        <w:t xml:space="preserve">0 </w:t>
        <w:tab/>
        <w:t xml:space="preserve">0 </w:t>
        <w:tab/>
        <w:t xml:space="preserve">1 </w:t>
        <w:tab/>
        <w:t xml:space="preserve">2 </w:t>
        <w:tab/>
        <w:t xml:space="preserve">2 </w:t>
        <w:tab/>
        <w:t xml:space="preserve">2 </w:t>
        <w:tab/>
      </w:r>
    </w:p>
    <w:p>
      <w:r>
        <w:t xml:space="preserve">Small Prime Bronze Players Pack </w:t>
        <w:tab/>
        <w:t xml:space="preserve">Small Prime Bronze Players Pack </w:t>
        <w:tab/>
        <w:t xml:space="preserve">6 </w:t>
        <w:tab/>
        <w:t xml:space="preserve">6 </w:t>
        <w:tab/>
        <w:t xml:space="preserve">0 </w:t>
        <w:tab/>
        <w:t xml:space="preserve">0 </w:t>
        <w:tab/>
        <w:t xml:space="preserve">0 </w:t>
        <w:tab/>
        <w:t xml:space="preserve">3 </w:t>
        <w:tab/>
        <w:t xml:space="preserve">0 </w:t>
        <w:tab/>
        <w:t xml:space="preserve">0 </w:t>
        <w:tab/>
        <w:t xml:space="preserve">6 </w:t>
        <w:tab/>
      </w:r>
    </w:p>
    <w:p>
      <w:r>
        <w:t xml:space="preserve">Small Prime Electrum Players Pack </w:t>
        <w:tab/>
        <w:t xml:space="preserve">Small Prime Electrum Players Pack </w:t>
        <w:tab/>
        <w:t xml:space="preserve">6 </w:t>
        <w:tab/>
        <w:t xml:space="preserve">6 </w:t>
        <w:tab/>
        <w:t xml:space="preserve">0 </w:t>
        <w:tab/>
        <w:t xml:space="preserve">0 </w:t>
        <w:tab/>
        <w:t xml:space="preserve">0 </w:t>
        <w:tab/>
        <w:t xml:space="preserve">3 </w:t>
        <w:tab/>
        <w:t xml:space="preserve">3 </w:t>
        <w:tab/>
        <w:t xml:space="preserve">0 </w:t>
        <w:tab/>
        <w:t xml:space="preserve">0 </w:t>
        <w:tab/>
      </w:r>
    </w:p>
    <w:p>
      <w:r>
        <w:t xml:space="preserve">Small Prime Gold Players </w:t>
        <w:tab/>
        <w:t xml:space="preserve">Small Prime Gold Players </w:t>
        <w:tab/>
        <w:t xml:space="preserve">6 </w:t>
        <w:tab/>
        <w:t xml:space="preserve">6 </w:t>
        <w:tab/>
        <w:t xml:space="preserve">0 </w:t>
        <w:tab/>
        <w:t xml:space="preserve">0 </w:t>
        <w:tab/>
        <w:t xml:space="preserve">0 </w:t>
        <w:tab/>
        <w:t xml:space="preserve">3 </w:t>
        <w:tab/>
        <w:t xml:space="preserve">6 </w:t>
        <w:tab/>
        <w:t xml:space="preserve">0 </w:t>
        <w:tab/>
        <w:t xml:space="preserve">0 </w:t>
        <w:tab/>
      </w:r>
    </w:p>
    <w:p>
      <w:r>
        <w:t xml:space="preserve">Small Prime Mixed Players Pack </w:t>
        <w:tab/>
        <w:t xml:space="preserve">Small Prime Mixed Players Pack </w:t>
        <w:tab/>
        <w:t xml:space="preserve">6 </w:t>
        <w:tab/>
        <w:t xml:space="preserve">6 </w:t>
        <w:tab/>
        <w:t xml:space="preserve">0 </w:t>
        <w:tab/>
        <w:t xml:space="preserve">0 </w:t>
        <w:tab/>
        <w:t xml:space="preserve">0 </w:t>
        <w:tab/>
        <w:t xml:space="preserve">3 </w:t>
        <w:tab/>
        <w:t xml:space="preserve">2 </w:t>
        <w:tab/>
        <w:t xml:space="preserve">2 </w:t>
        <w:tab/>
        <w:t xml:space="preserve">2 </w:t>
        <w:tab/>
      </w:r>
    </w:p>
    <w:p>
      <w:r>
        <w:t xml:space="preserve">Small Prime Silver Players Pack </w:t>
        <w:tab/>
        <w:t xml:space="preserve">Small Prime Silver Players Pack </w:t>
        <w:tab/>
        <w:t xml:space="preserve">6 </w:t>
        <w:tab/>
        <w:t xml:space="preserve">6 </w:t>
        <w:tab/>
        <w:t xml:space="preserve">0 </w:t>
        <w:tab/>
        <w:t xml:space="preserve">0 </w:t>
        <w:tab/>
        <w:t xml:space="preserve">0 </w:t>
        <w:tab/>
        <w:t xml:space="preserve">3 </w:t>
        <w:tab/>
        <w:t xml:space="preserve">0 </w:t>
        <w:tab/>
        <w:t xml:space="preserve">6 </w:t>
        <w:tab/>
        <w:t xml:space="preserve">0 </w:t>
        <w:tab/>
      </w:r>
    </w:p>
    <w:p>
      <w:r>
        <w:t xml:space="preserve">Small Rare Bronze Players Pack </w:t>
        <w:tab/>
        <w:t xml:space="preserve">Small Rare Bronze Players Pack </w:t>
        <w:tab/>
        <w:t xml:space="preserve">6 </w:t>
        <w:tab/>
        <w:t xml:space="preserve">11 </w:t>
        <w:tab/>
        <w:t xml:space="preserve">0 </w:t>
        <w:tab/>
        <w:t xml:space="preserve">0 </w:t>
        <w:tab/>
        <w:t xml:space="preserve">0 </w:t>
        <w:tab/>
        <w:t xml:space="preserve">1 </w:t>
        <w:tab/>
        <w:t xml:space="preserve">0 </w:t>
        <w:tab/>
        <w:t xml:space="preserve">0 </w:t>
        <w:tab/>
        <w:t xml:space="preserve">11 </w:t>
        <w:tab/>
      </w:r>
    </w:p>
    <w:p>
      <w:r>
        <w:t xml:space="preserve">Small Rare Electrum Players Pack </w:t>
        <w:tab/>
        <w:t xml:space="preserve">Small Rare Electrum Players Pack </w:t>
        <w:tab/>
        <w:t xml:space="preserve">6 </w:t>
        <w:tab/>
        <w:t xml:space="preserve">6 </w:t>
        <w:tab/>
        <w:t xml:space="preserve">0 </w:t>
        <w:tab/>
        <w:t xml:space="preserve">0 </w:t>
        <w:tab/>
        <w:t xml:space="preserve">0 </w:t>
        <w:tab/>
        <w:t xml:space="preserve">6 </w:t>
        <w:tab/>
        <w:t xml:space="preserve">3 </w:t>
        <w:tab/>
        <w:t xml:space="preserve">3 </w:t>
        <w:tab/>
        <w:t xml:space="preserve">0 </w:t>
        <w:tab/>
      </w:r>
    </w:p>
    <w:p>
      <w:r>
        <w:t xml:space="preserve">Small Rare Gold Players Pack </w:t>
        <w:tab/>
        <w:t xml:space="preserve">Small Rare Gold Players Pack </w:t>
        <w:tab/>
        <w:t xml:space="preserve">6 </w:t>
        <w:tab/>
        <w:t xml:space="preserve">6 </w:t>
        <w:tab/>
        <w:t xml:space="preserve">0 </w:t>
        <w:tab/>
        <w:t xml:space="preserve">0 </w:t>
        <w:tab/>
        <w:t xml:space="preserve">0 </w:t>
        <w:tab/>
        <w:t xml:space="preserve">6 </w:t>
        <w:tab/>
        <w:t xml:space="preserve">5 </w:t>
        <w:tab/>
        <w:t xml:space="preserve">0 </w:t>
        <w:tab/>
        <w:t xml:space="preserve">0 </w:t>
        <w:tab/>
      </w:r>
    </w:p>
    <w:p>
      <w:r>
        <w:t xml:space="preserve">Small Rare Mixed Players Pack </w:t>
        <w:tab/>
        <w:t xml:space="preserve">Small Rare Mixed Players Pack </w:t>
        <w:tab/>
        <w:t xml:space="preserve">6 </w:t>
        <w:tab/>
        <w:t xml:space="preserve">6 </w:t>
        <w:tab/>
        <w:t xml:space="preserve">0 </w:t>
        <w:tab/>
        <w:t xml:space="preserve">0 </w:t>
        <w:tab/>
        <w:t xml:space="preserve">0 </w:t>
        <w:tab/>
        <w:t xml:space="preserve">6 </w:t>
        <w:tab/>
        <w:t xml:space="preserve">2 </w:t>
        <w:tab/>
        <w:t xml:space="preserve">2 </w:t>
        <w:tab/>
        <w:t xml:space="preserve">2 </w:t>
        <w:tab/>
      </w:r>
    </w:p>
    <w:p>
      <w:r>
        <w:t xml:space="preserve">Small Rare Silver Players Pack </w:t>
        <w:tab/>
        <w:t xml:space="preserve">Small Rare Silver Players Pack </w:t>
        <w:tab/>
        <w:t xml:space="preserve">6 </w:t>
        <w:tab/>
        <w:t xml:space="preserve">6 </w:t>
        <w:tab/>
        <w:t xml:space="preserve">0 </w:t>
        <w:tab/>
        <w:t xml:space="preserve">0 </w:t>
        <w:tab/>
        <w:t xml:space="preserve">0 </w:t>
        <w:tab/>
        <w:t xml:space="preserve">6 </w:t>
        <w:tab/>
        <w:t xml:space="preserve">0 </w:t>
        <w:tab/>
        <w:t xml:space="preserve">6 </w:t>
        <w:tab/>
        <w:t xml:space="preserve">0 </w:t>
        <w:tab/>
      </w:r>
    </w:p>
    <w:p>
      <w:r>
        <w:t xml:space="preserve">Small Silver Players Pack </w:t>
        <w:tab/>
        <w:t xml:space="preserve">Small Silver Players Pack </w:t>
        <w:tab/>
        <w:t xml:space="preserve">6 </w:t>
        <w:tab/>
        <w:t xml:space="preserve">6 </w:t>
        <w:tab/>
        <w:t xml:space="preserve">0 </w:t>
        <w:tab/>
        <w:t xml:space="preserve">0 </w:t>
        <w:tab/>
        <w:t xml:space="preserve">0 </w:t>
        <w:tab/>
        <w:t xml:space="preserve">1 </w:t>
        <w:tab/>
        <w:t xml:space="preserve">0 </w:t>
        <w:tab/>
        <w:t xml:space="preserve">6 </w:t>
        <w:tab/>
        <w:t xml:space="preserve">0 </w:t>
        <w:tab/>
      </w:r>
    </w:p>
    <w:p>
      <w:r>
        <w:t xml:space="preserve">Soundtrack Artist Kits Pack </w:t>
        <w:tab/>
        <w:t xml:space="preserve">Soundtrack Artist Kits Pack </w:t>
        <w:tab/>
        <w:t xml:space="preserve">5 </w:t>
        <w:tab/>
        <w:t xml:space="preserve">0 </w:t>
        <w:tab/>
        <w:t xml:space="preserve">5 </w:t>
        <w:tab/>
        <w:t xml:space="preserve">0 </w:t>
        <w:tab/>
        <w:t xml:space="preserve">0 </w:t>
        <w:tab/>
        <w:t xml:space="preserve">0 </w:t>
        <w:tab/>
        <w:t xml:space="preserve">0 </w:t>
        <w:tab/>
        <w:t xml:space="preserve">0 </w:t>
        <w:tab/>
        <w:t xml:space="preserve">0 </w:t>
        <w:tab/>
      </w:r>
    </w:p>
    <w:p>
      <w:r>
        <w:t xml:space="preserve">Special Bundesliga Foundation Pack </w:t>
        <w:tab/>
        <w:t xml:space="preserve">Special Bundesliga Foundation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40,000   Points 400</w:t>
      </w:r>
    </w:p>
    <w:p>
      <w:r>
        <w:t xml:space="preserve">Special EURO Ambassadors Pack </w:t>
        <w:tab/>
        <w:t xml:space="preserve">Special EURO Ambassadors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Special LaLiga Foundation Pack </w:t>
        <w:tab/>
        <w:t xml:space="preserve">Special LaLiga Foundation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40,000   Points 400</w:t>
      </w:r>
    </w:p>
    <w:p>
      <w:r>
        <w:t xml:space="preserve">SPL TOTS Player Pack </w:t>
        <w:tab/>
        <w:t xml:space="preserve">SPL 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Spring Try-Out Pack </w:t>
        <w:tab/>
        <w:t xml:space="preserve">Spring Try-Out Pack </w:t>
        <w:tab/>
        <w:t xml:space="preserve">15 </w:t>
        <w:tab/>
        <w:t xml:space="preserve">15 </w:t>
        <w:tab/>
        <w:t xml:space="preserve">0 </w:t>
        <w:tab/>
        <w:t xml:space="preserve">0 </w:t>
        <w:tab/>
        <w:t xml:space="preserve">0 </w:t>
        <w:tab/>
        <w:t xml:space="preserve">15 </w:t>
        <w:tab/>
        <w:t xml:space="preserve">15 </w:t>
        <w:tab/>
        <w:t xml:space="preserve">0 </w:t>
        <w:tab/>
        <w:t xml:space="preserve">0 </w:t>
        <w:tab/>
        <w:t>Coins 70,000   Points 500</w:t>
      </w:r>
    </w:p>
    <w:p>
      <w:r>
        <w:t xml:space="preserve">Stadium Starter Pack </w:t>
        <w:tab/>
        <w:t xml:space="preserve">Stadium Starter Pack </w:t>
        <w:tab/>
        <w:t xml:space="preserve">3 </w:t>
        <w:tab/>
        <w:t xml:space="preserve">0 </w:t>
        <w:tab/>
        <w:t xml:space="preserve">0 </w:t>
        <w:tab/>
        <w:t xml:space="preserve">0 </w:t>
        <w:tab/>
        <w:t xml:space="preserve">0 </w:t>
        <w:tab/>
        <w:t xml:space="preserve">1 </w:t>
        <w:tab/>
        <w:t xml:space="preserve">3 </w:t>
        <w:tab/>
        <w:t xml:space="preserve">0 </w:t>
        <w:tab/>
        <w:t xml:space="preserve">0 </w:t>
        <w:tab/>
      </w:r>
    </w:p>
    <w:p>
      <w:r>
        <w:t xml:space="preserve">Starter Pack </w:t>
        <w:tab/>
        <w:t xml:space="preserve">Starter Pack </w:t>
        <w:tab/>
        <w:t xml:space="preserve">34 </w:t>
        <w:tab/>
        <w:t xml:space="preserve">22 </w:t>
        <w:tab/>
        <w:t xml:space="preserve">6 </w:t>
        <w:tab/>
        <w:t xml:space="preserve">0 </w:t>
        <w:tab/>
        <w:t xml:space="preserve">0 </w:t>
        <w:tab/>
        <w:t xml:space="preserve">0 </w:t>
        <w:tab/>
        <w:t xml:space="preserve">3 </w:t>
        <w:tab/>
        <w:t xml:space="preserve">2 </w:t>
        <w:tab/>
        <w:t xml:space="preserve">29 </w:t>
        <w:tab/>
      </w:r>
    </w:p>
    <w:p>
      <w:r>
        <w:t xml:space="preserve">Summer 75-80 Provisions Pack </w:t>
        <w:tab/>
        <w:t xml:space="preserve">Summer 75-80 Provisions Pack </w:t>
        <w:tab/>
        <w:t xml:space="preserve">85 </w:t>
        <w:tab/>
        <w:t xml:space="preserve">85 </w:t>
        <w:tab/>
        <w:t xml:space="preserve">0 </w:t>
        <w:tab/>
        <w:t xml:space="preserve">0 </w:t>
        <w:tab/>
        <w:t xml:space="preserve">0 </w:t>
        <w:tab/>
        <w:t xml:space="preserve">85 </w:t>
        <w:tab/>
        <w:t xml:space="preserve">85 </w:t>
        <w:tab/>
        <w:t xml:space="preserve">0 </w:t>
        <w:tab/>
        <w:t xml:space="preserve">0 </w:t>
        <w:tab/>
        <w:t>Coins 100,000   Points 500</w:t>
      </w:r>
    </w:p>
    <w:p>
      <w:r>
        <w:t xml:space="preserve">Summer 85-86 Provisions Pack </w:t>
        <w:tab/>
        <w:t xml:space="preserve">Summer 85-86 Provisions Pack </w:t>
        <w:tab/>
        <w:t xml:space="preserve">7 </w:t>
        <w:tab/>
        <w:t xml:space="preserve">7 </w:t>
        <w:tab/>
        <w:t xml:space="preserve">0 </w:t>
        <w:tab/>
        <w:t xml:space="preserve">0 </w:t>
        <w:tab/>
        <w:t xml:space="preserve">0 </w:t>
        <w:tab/>
        <w:t xml:space="preserve">7 </w:t>
        <w:tab/>
        <w:t xml:space="preserve">7 </w:t>
        <w:tab/>
        <w:t xml:space="preserve">0 </w:t>
        <w:tab/>
        <w:t xml:space="preserve">0 </w:t>
        <w:tab/>
        <w:t>Coins 100,000   Points 500</w:t>
      </w:r>
    </w:p>
    <w:p>
      <w:r>
        <w:t xml:space="preserve">Summer 87-88 Provisions Pack </w:t>
        <w:tab/>
        <w:t xml:space="preserve">Summer 87-88 Provisions Pack </w:t>
        <w:tab/>
        <w:t xml:space="preserve">8 </w:t>
        <w:tab/>
        <w:t xml:space="preserve">8 </w:t>
        <w:tab/>
        <w:t xml:space="preserve">0 </w:t>
        <w:tab/>
        <w:t xml:space="preserve">0 </w:t>
        <w:tab/>
        <w:t xml:space="preserve">0 </w:t>
        <w:tab/>
        <w:t xml:space="preserve">8 </w:t>
        <w:tab/>
        <w:t xml:space="preserve">8 </w:t>
        <w:tab/>
        <w:t xml:space="preserve">0 </w:t>
        <w:tab/>
        <w:t xml:space="preserve">0 </w:t>
        <w:tab/>
        <w:t>Coins 175,000   Points 1,000</w:t>
      </w:r>
    </w:p>
    <w:p>
      <w:r>
        <w:t xml:space="preserve">Summer Jumbo Rare Players Pack </w:t>
        <w:tab/>
        <w:t xml:space="preserve">Summer Jumbo Rare Players Pack </w:t>
        <w:tab/>
        <w:t xml:space="preserve">42 </w:t>
        <w:tab/>
        <w:t xml:space="preserve">42 </w:t>
        <w:tab/>
        <w:t xml:space="preserve">0 </w:t>
        <w:tab/>
        <w:t xml:space="preserve">0 </w:t>
        <w:tab/>
        <w:t xml:space="preserve">0 </w:t>
        <w:tab/>
        <w:t xml:space="preserve">42 </w:t>
        <w:tab/>
        <w:t xml:space="preserve">42 </w:t>
        <w:tab/>
        <w:t xml:space="preserve">0 </w:t>
        <w:tab/>
        <w:t xml:space="preserve">0 </w:t>
        <w:tab/>
        <w:t>Coins 170,000   Points 2,000</w:t>
      </w:r>
    </w:p>
    <w:p>
      <w:r>
        <w:t xml:space="preserve">Summer Jumbo Ultimate Pack </w:t>
        <w:tab/>
        <w:t xml:space="preserve">Summer Jumbo Ultimate Pack </w:t>
        <w:tab/>
        <w:t xml:space="preserve">70 </w:t>
        <w:tab/>
        <w:t xml:space="preserve">70 </w:t>
        <w:tab/>
        <w:t xml:space="preserve">0 </w:t>
        <w:tab/>
        <w:t xml:space="preserve">0 </w:t>
        <w:tab/>
        <w:t xml:space="preserve">0 </w:t>
        <w:tab/>
        <w:t xml:space="preserve">70 </w:t>
        <w:tab/>
        <w:t xml:space="preserve">70 </w:t>
        <w:tab/>
        <w:t xml:space="preserve">0 </w:t>
        <w:tab/>
        <w:t xml:space="preserve">0 </w:t>
        <w:tab/>
        <w:t>Coins 250,000   Points 3,000</w:t>
      </w:r>
    </w:p>
    <w:p>
      <w:r>
        <w:t xml:space="preserve">Summer Rare Gold Players Pack </w:t>
        <w:tab/>
        <w:t xml:space="preserve">Summer Rare Gold Players Pack </w:t>
        <w:tab/>
        <w:t xml:space="preserve">21 </w:t>
        <w:tab/>
        <w:t xml:space="preserve">21 </w:t>
        <w:tab/>
        <w:t xml:space="preserve">0 </w:t>
        <w:tab/>
        <w:t xml:space="preserve">0 </w:t>
        <w:tab/>
        <w:t xml:space="preserve">0 </w:t>
        <w:tab/>
        <w:t xml:space="preserve">21 </w:t>
        <w:tab/>
        <w:t xml:space="preserve">21 </w:t>
        <w:tab/>
        <w:t xml:space="preserve">0 </w:t>
        <w:tab/>
        <w:t xml:space="preserve">0 </w:t>
        <w:tab/>
        <w:t>Coins 85,000   Points 1,000</w:t>
      </w:r>
    </w:p>
    <w:p>
      <w:r>
        <w:t xml:space="preserve">Summer Small Rare Gold Players Pack </w:t>
        <w:tab/>
        <w:t xml:space="preserve">Summer Small Rare Gold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40,000   Points 500</w:t>
      </w:r>
    </w:p>
    <w:p>
      <w:r>
        <w:t xml:space="preserve">Super 86+ Pack </w:t>
        <w:tab/>
        <w:t xml:space="preserve">Super 86+ Pack </w:t>
        <w:tab/>
        <w:t xml:space="preserve">35 </w:t>
        <w:tab/>
        <w:t xml:space="preserve">35 </w:t>
        <w:tab/>
        <w:t xml:space="preserve">0 </w:t>
        <w:tab/>
        <w:t xml:space="preserve">0 </w:t>
        <w:tab/>
        <w:t xml:space="preserve">0 </w:t>
        <w:tab/>
        <w:t xml:space="preserve">35 </w:t>
        <w:tab/>
        <w:t xml:space="preserve">35 </w:t>
        <w:tab/>
        <w:t xml:space="preserve">0 </w:t>
        <w:tab/>
        <w:t xml:space="preserve">0 </w:t>
        <w:tab/>
        <w:t>Coins 350,000   Points 2,500</w:t>
      </w:r>
    </w:p>
    <w:p>
      <w:r>
        <w:t xml:space="preserve">Super Nano Pack </w:t>
        <w:tab/>
        <w:t xml:space="preserve">Super Nano Pack </w:t>
        <w:tab/>
        <w:t xml:space="preserve">3 </w:t>
        <w:tab/>
        <w:t xml:space="preserve">3 </w:t>
        <w:tab/>
        <w:t xml:space="preserve">0 </w:t>
        <w:tab/>
        <w:t xml:space="preserve">0 </w:t>
        <w:tab/>
        <w:t xml:space="preserve">0 </w:t>
        <w:tab/>
        <w:t xml:space="preserve">3 </w:t>
        <w:tab/>
        <w:t xml:space="preserve">3 </w:t>
        <w:tab/>
        <w:t xml:space="preserve">0 </w:t>
        <w:tab/>
        <w:t xml:space="preserve">0 </w:t>
        <w:tab/>
        <w:t>Coins 10,000   Points 50</w:t>
      </w:r>
    </w:p>
    <w:p>
      <w:r>
        <w:t xml:space="preserve">Supercharge Pack </w:t>
        <w:tab/>
        <w:t xml:space="preserve">Supercharge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Supreme Golazo Pack </w:t>
        <w:tab/>
        <w:t xml:space="preserve">Supreme Golazo Pack </w:t>
        <w:tab/>
        <w:t xml:space="preserve">63 </w:t>
        <w:tab/>
        <w:t xml:space="preserve">63 </w:t>
        <w:tab/>
        <w:t xml:space="preserve">0 </w:t>
        <w:tab/>
        <w:t xml:space="preserve">0 </w:t>
        <w:tab/>
        <w:t xml:space="preserve">0 </w:t>
        <w:tab/>
        <w:t xml:space="preserve">63 </w:t>
        <w:tab/>
        <w:t xml:space="preserve">63 </w:t>
        <w:tab/>
        <w:t xml:space="preserve">0 </w:t>
        <w:tab/>
        <w:t xml:space="preserve">0 </w:t>
        <w:tab/>
        <w:t>Coins 650,000   Points 3,500</w:t>
      </w:r>
    </w:p>
    <w:p>
      <w:r>
        <w:t xml:space="preserve">Sweeping Stars Pack </w:t>
        <w:tab/>
        <w:t xml:space="preserve">Sweeping Stars Pack </w:t>
        <w:tab/>
        <w:t xml:space="preserve">50 </w:t>
        <w:tab/>
        <w:t xml:space="preserve">50 </w:t>
        <w:tab/>
        <w:t xml:space="preserve">0 </w:t>
        <w:tab/>
        <w:t xml:space="preserve">0 </w:t>
        <w:tab/>
        <w:t xml:space="preserve">0 </w:t>
        <w:tab/>
        <w:t xml:space="preserve">50 </w:t>
        <w:tab/>
        <w:t xml:space="preserve">50 </w:t>
        <w:tab/>
        <w:t xml:space="preserve">0 </w:t>
        <w:tab/>
        <w:t xml:space="preserve">0 </w:t>
        <w:tab/>
        <w:t>Coins 400,000   Points 2,000</w:t>
      </w:r>
    </w:p>
    <w:p>
      <w:r>
        <w:t xml:space="preserve">Ten 75+ Bundesliga Rare Players Pack </w:t>
        <w:tab/>
        <w:t xml:space="preserve">Ten 75+ Bundesliga Rare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Ten 75+ Ligue 1 Rare Players Pack </w:t>
        <w:tab/>
        <w:t xml:space="preserve">Ten 75+ Ligue 1 Rare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Ten 80+ Serie A Rare Players Pack </w:t>
        <w:tab/>
        <w:t xml:space="preserve">Ten 80+ Serie A Rare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Ten 81-89 Rated Players Pack </w:t>
        <w:tab/>
        <w:t xml:space="preserve">Ten 81-89 Rated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60,000   Points 1,200</w:t>
      </w:r>
    </w:p>
    <w:p>
      <w:r>
        <w:t xml:space="preserve">Ten 83+ Players Pack </w:t>
        <w:tab/>
        <w:t xml:space="preserve">Ten 83+ Players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r>
    </w:p>
    <w:p>
      <w:r>
        <w:t xml:space="preserve">Three 71 - 74 Rated Players Pack </w:t>
        <w:tab/>
        <w:t xml:space="preserve">Three 71 - 74 Rated Players Pack </w:t>
        <w:tab/>
        <w:t xml:space="preserve">3 </w:t>
        <w:tab/>
        <w:t xml:space="preserve">3 </w:t>
        <w:tab/>
        <w:t xml:space="preserve">0 </w:t>
        <w:tab/>
        <w:t xml:space="preserve">0 </w:t>
        <w:tab/>
        <w:t xml:space="preserve">0 </w:t>
        <w:tab/>
        <w:t xml:space="preserve">3 </w:t>
        <w:tab/>
        <w:t xml:space="preserve">0 </w:t>
        <w:tab/>
        <w:t xml:space="preserve">3 </w:t>
        <w:tab/>
        <w:t xml:space="preserve">0 </w:t>
        <w:tab/>
      </w:r>
    </w:p>
    <w:p>
      <w:r>
        <w:t xml:space="preserve">Three 78+ Players Pack </w:t>
        <w:tab/>
        <w:t xml:space="preserve">Three 78+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Three 80+ Players Pack </w:t>
        <w:tab/>
        <w:t xml:space="preserve">Three 80+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Three 81+ Rated Rare Players Pack </w:t>
        <w:tab/>
        <w:t xml:space="preserve">Three 81+ Rated Rare Players Pack </w:t>
        <w:tab/>
        <w:t xml:space="preserve">3 </w:t>
        <w:tab/>
        <w:t xml:space="preserve">3 </w:t>
        <w:tab/>
        <w:t xml:space="preserve">0 </w:t>
        <w:tab/>
        <w:t xml:space="preserve">0 </w:t>
        <w:tab/>
        <w:t xml:space="preserve">0 </w:t>
        <w:tab/>
        <w:t xml:space="preserve">3 </w:t>
        <w:tab/>
        <w:t xml:space="preserve">2 </w:t>
        <w:tab/>
        <w:t xml:space="preserve">0 </w:t>
        <w:tab/>
        <w:t xml:space="preserve">0 </w:t>
        <w:tab/>
      </w:r>
    </w:p>
    <w:p>
      <w:r>
        <w:t xml:space="preserve">Three 83+ Attackers Pack </w:t>
        <w:tab/>
        <w:t xml:space="preserve">Three 83+ Attackers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Three 83+ Defenders Pack </w:t>
        <w:tab/>
        <w:t xml:space="preserve">Three 83+ Defenders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Three 83+ Midfielders Pack </w:t>
        <w:tab/>
        <w:t xml:space="preserve">Three 83+ Midfielders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Three 84+ Players Pack </w:t>
        <w:tab/>
        <w:t xml:space="preserve">Three 84+ Players Pack </w:t>
        <w:tab/>
        <w:t xml:space="preserve">3 </w:t>
        <w:tab/>
        <w:t xml:space="preserve">3 </w:t>
        <w:tab/>
        <w:t xml:space="preserve">0 </w:t>
        <w:tab/>
        <w:t xml:space="preserve">0 </w:t>
        <w:tab/>
        <w:t xml:space="preserve">0 </w:t>
        <w:tab/>
        <w:t xml:space="preserve">3 </w:t>
        <w:tab/>
        <w:t xml:space="preserve">3 </w:t>
        <w:tab/>
        <w:t xml:space="preserve">0 </w:t>
        <w:tab/>
        <w:t xml:space="preserve">0 </w:t>
        <w:tab/>
      </w:r>
    </w:p>
    <w:p>
      <w:r>
        <w:t xml:space="preserve">Three Common Gold Players Pack </w:t>
        <w:tab/>
        <w:t xml:space="preserve">Three Common Gold Players Pack </w:t>
        <w:tab/>
        <w:t xml:space="preserve">3 </w:t>
        <w:tab/>
        <w:t xml:space="preserve">3 </w:t>
        <w:tab/>
        <w:t xml:space="preserve">0 </w:t>
        <w:tab/>
        <w:t xml:space="preserve">0 </w:t>
        <w:tab/>
        <w:t xml:space="preserve">0 </w:t>
        <w:tab/>
        <w:t xml:space="preserve">0 </w:t>
        <w:tab/>
        <w:t xml:space="preserve">3 </w:t>
        <w:tab/>
        <w:t xml:space="preserve">0 </w:t>
        <w:tab/>
        <w:t xml:space="preserve">0 </w:t>
        <w:tab/>
      </w:r>
    </w:p>
    <w:p>
      <w:r>
        <w:t xml:space="preserve">Tifos Pack </w:t>
        <w:tab/>
        <w:t xml:space="preserve">Tifos Pack </w:t>
        <w:tab/>
        <w:t xml:space="preserve">3 </w:t>
        <w:tab/>
        <w:t xml:space="preserve">0 </w:t>
        <w:tab/>
        <w:t xml:space="preserve">0 </w:t>
        <w:tab/>
        <w:t xml:space="preserve">0 </w:t>
        <w:tab/>
        <w:t xml:space="preserve">0 </w:t>
        <w:tab/>
        <w:t xml:space="preserve">0 </w:t>
        <w:tab/>
        <w:t xml:space="preserve">1 </w:t>
        <w:tab/>
        <w:t xml:space="preserve">1 </w:t>
        <w:tab/>
        <w:t xml:space="preserve">1 </w:t>
        <w:tab/>
      </w:r>
    </w:p>
    <w:p>
      <w:r>
        <w:t xml:space="preserve">Tinted Flag Pack </w:t>
        <w:tab/>
        <w:t xml:space="preserve">Tinted Flag Pack </w:t>
        <w:tab/>
        <w:t xml:space="preserve">1 </w:t>
        <w:tab/>
        <w:t xml:space="preserve">0 </w:t>
        <w:tab/>
        <w:t xml:space="preserve">0 </w:t>
        <w:tab/>
        <w:t xml:space="preserve">0 </w:t>
        <w:tab/>
        <w:t xml:space="preserve">0 </w:t>
        <w:tab/>
        <w:t xml:space="preserve">1 </w:t>
        <w:tab/>
        <w:t xml:space="preserve">1 </w:t>
        <w:tab/>
        <w:t xml:space="preserve">0 </w:t>
        <w:tab/>
        <w:t xml:space="preserve">0 </w:t>
        <w:tab/>
      </w:r>
    </w:p>
    <w:p>
      <w:r>
        <w:t xml:space="preserve">Tinted Flag Packs </w:t>
        <w:tab/>
        <w:t xml:space="preserve">Tinted Flag Packs </w:t>
        <w:tab/>
        <w:t xml:space="preserve">3 </w:t>
        <w:tab/>
        <w:t xml:space="preserve">0 </w:t>
        <w:tab/>
        <w:t xml:space="preserve">0 </w:t>
        <w:tab/>
        <w:t xml:space="preserve">0 </w:t>
        <w:tab/>
        <w:t xml:space="preserve">0 </w:t>
        <w:tab/>
        <w:t xml:space="preserve">3 </w:t>
        <w:tab/>
        <w:t xml:space="preserve">3 </w:t>
        <w:tab/>
        <w:t xml:space="preserve">0 </w:t>
        <w:tab/>
        <w:t xml:space="preserve">0 </w:t>
        <w:tab/>
      </w:r>
    </w:p>
    <w:p>
      <w:r>
        <w:t xml:space="preserve">Top 100 Champions Pack </w:t>
        <w:tab/>
        <w:t xml:space="preserve">Top 100 Champions Pack </w:t>
        <w:tab/>
        <w:t xml:space="preserve">45 </w:t>
        <w:tab/>
        <w:t xml:space="preserve">45 </w:t>
        <w:tab/>
        <w:t xml:space="preserve">0 </w:t>
        <w:tab/>
        <w:t xml:space="preserve">0 </w:t>
        <w:tab/>
        <w:t xml:space="preserve">0 </w:t>
        <w:tab/>
        <w:t xml:space="preserve">45 </w:t>
        <w:tab/>
        <w:t xml:space="preserve">0 </w:t>
        <w:tab/>
        <w:t xml:space="preserve">0 </w:t>
        <w:tab/>
        <w:t xml:space="preserve">0 </w:t>
        <w:tab/>
      </w:r>
    </w:p>
    <w:p>
      <w:r>
        <w:t xml:space="preserve">TOTS Elite Pack </w:t>
        <w:tab/>
        <w:t xml:space="preserve">TOTS Elite Pack </w:t>
        <w:tab/>
        <w:t xml:space="preserve">105 </w:t>
        <w:tab/>
        <w:t xml:space="preserve">105 </w:t>
        <w:tab/>
        <w:t xml:space="preserve">0 </w:t>
        <w:tab/>
        <w:t xml:space="preserve">0 </w:t>
        <w:tab/>
        <w:t xml:space="preserve">0 </w:t>
        <w:tab/>
        <w:t xml:space="preserve">105 </w:t>
        <w:tab/>
        <w:t xml:space="preserve">105 </w:t>
        <w:tab/>
        <w:t xml:space="preserve">0 </w:t>
        <w:tab/>
        <w:t xml:space="preserve">0 </w:t>
        <w:tab/>
        <w:t>Coins 500,000   Points 3,000</w:t>
      </w:r>
    </w:p>
    <w:p>
      <w:r>
        <w:t xml:space="preserve">TOTS Player Pack </w:t>
        <w:tab/>
        <w:t xml:space="preserve">TOTS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TOTS Premium Pack </w:t>
        <w:tab/>
        <w:t xml:space="preserve">TOTS Premium Pack </w:t>
        <w:tab/>
        <w:t xml:space="preserve">55 </w:t>
        <w:tab/>
        <w:t xml:space="preserve">55 </w:t>
        <w:tab/>
        <w:t xml:space="preserve">0 </w:t>
        <w:tab/>
        <w:t xml:space="preserve">0 </w:t>
        <w:tab/>
        <w:t xml:space="preserve">0 </w:t>
        <w:tab/>
        <w:t xml:space="preserve">55 </w:t>
        <w:tab/>
        <w:t xml:space="preserve">55 </w:t>
        <w:tab/>
        <w:t xml:space="preserve">0 </w:t>
        <w:tab/>
        <w:t xml:space="preserve">0 </w:t>
        <w:tab/>
        <w:t>Coins 400,000   Points 2,000</w:t>
      </w:r>
    </w:p>
    <w:p>
      <w:r>
        <w:t xml:space="preserve">TOTW Pack (Deadline Day) </w:t>
        <w:tab/>
        <w:t xml:space="preserve">TOTW Pack (Deadline Day)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TOTW Player Pack </w:t>
        <w:tab/>
        <w:t xml:space="preserve">TOTW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t>Coins 35,000   Points 500</w:t>
      </w:r>
    </w:p>
    <w:p>
      <w:r>
        <w:t xml:space="preserve">TOTW Reboot Pack </w:t>
        <w:tab/>
        <w:t xml:space="preserve">TOTW Reboot Pack </w:t>
        <w:tab/>
        <w:t xml:space="preserve">10 </w:t>
        <w:tab/>
        <w:t xml:space="preserve">10 </w:t>
        <w:tab/>
        <w:t xml:space="preserve">0 </w:t>
        <w:tab/>
        <w:t xml:space="preserve">0 </w:t>
        <w:tab/>
        <w:t xml:space="preserve">0 </w:t>
        <w:tab/>
        <w:t xml:space="preserve">10 </w:t>
        <w:tab/>
        <w:t xml:space="preserve">10 </w:t>
        <w:tab/>
        <w:t xml:space="preserve">0 </w:t>
        <w:tab/>
        <w:t xml:space="preserve">0 </w:t>
        <w:tab/>
        <w:t>Coins 125,000   Points 1,250</w:t>
      </w:r>
    </w:p>
    <w:p>
      <w:r>
        <w:t xml:space="preserve">TOTY Essentials Pack </w:t>
        <w:tab/>
        <w:t xml:space="preserve">TOTY Essentials Pack </w:t>
        <w:tab/>
        <w:t xml:space="preserve">32 </w:t>
        <w:tab/>
        <w:t xml:space="preserve">32 </w:t>
        <w:tab/>
        <w:t xml:space="preserve">0 </w:t>
        <w:tab/>
        <w:t xml:space="preserve">0 </w:t>
        <w:tab/>
        <w:t xml:space="preserve">0 </w:t>
        <w:tab/>
        <w:t xml:space="preserve">32 </w:t>
        <w:tab/>
        <w:t xml:space="preserve">32 </w:t>
        <w:tab/>
        <w:t xml:space="preserve">0 </w:t>
        <w:tab/>
        <w:t xml:space="preserve">0 </w:t>
        <w:tab/>
        <w:t>Coins 350,000   Points 1,750</w:t>
      </w:r>
    </w:p>
    <w:p>
      <w:r>
        <w:t xml:space="preserve">TOTY Foundations Pack </w:t>
        <w:tab/>
        <w:t xml:space="preserve">TOTY Foundations Pack </w:t>
        <w:tab/>
        <w:t xml:space="preserve">14 </w:t>
        <w:tab/>
        <w:t xml:space="preserve">14 </w:t>
        <w:tab/>
        <w:t xml:space="preserve">0 </w:t>
        <w:tab/>
        <w:t xml:space="preserve">0 </w:t>
        <w:tab/>
        <w:t xml:space="preserve">0 </w:t>
        <w:tab/>
        <w:t xml:space="preserve">14 </w:t>
        <w:tab/>
        <w:t xml:space="preserve">14 </w:t>
        <w:tab/>
        <w:t xml:space="preserve">0 </w:t>
        <w:tab/>
        <w:t xml:space="preserve">0 </w:t>
        <w:tab/>
        <w:t>Coins 75,000   Points 500</w:t>
      </w:r>
    </w:p>
    <w:p>
      <w:r>
        <w:t xml:space="preserve">TOTY Loan Player Pack </w:t>
        <w:tab/>
        <w:t xml:space="preserve">TOTY Loan Player Pack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Trailblazers Essentials Pack </w:t>
        <w:tab/>
        <w:t xml:space="preserve">Trailblazers Essentials Pack </w:t>
        <w:tab/>
        <w:t xml:space="preserve">31 </w:t>
        <w:tab/>
        <w:t xml:space="preserve">31 </w:t>
        <w:tab/>
        <w:t xml:space="preserve">0 </w:t>
        <w:tab/>
        <w:t xml:space="preserve">0 </w:t>
        <w:tab/>
        <w:t xml:space="preserve">0 </w:t>
        <w:tab/>
        <w:t xml:space="preserve">31 </w:t>
        <w:tab/>
        <w:t xml:space="preserve">31 </w:t>
        <w:tab/>
        <w:t xml:space="preserve">0 </w:t>
        <w:tab/>
        <w:t xml:space="preserve">0 </w:t>
        <w:tab/>
        <w:t>Coins 85,000   Points 1,000</w:t>
      </w:r>
    </w:p>
    <w:p>
      <w:r>
        <w:t xml:space="preserve">Twenty 85+ Rated Rare Players Pack </w:t>
        <w:tab/>
        <w:t xml:space="preserve">Twenty 85+ Rated Rare Players Pack </w:t>
        <w:tab/>
        <w:t xml:space="preserve">20 </w:t>
        <w:tab/>
        <w:t xml:space="preserve">20 </w:t>
        <w:tab/>
        <w:t xml:space="preserve">0 </w:t>
        <w:tab/>
        <w:t xml:space="preserve">0 </w:t>
        <w:tab/>
        <w:t xml:space="preserve">0 </w:t>
        <w:tab/>
        <w:t xml:space="preserve">20 </w:t>
        <w:tab/>
        <w:t xml:space="preserve">20 </w:t>
        <w:tab/>
        <w:t xml:space="preserve">0 </w:t>
        <w:tab/>
        <w:t xml:space="preserve">0 </w:t>
        <w:tab/>
      </w:r>
    </w:p>
    <w:p>
      <w:r>
        <w:t xml:space="preserve">Twenty Five 84+ Rated Rare Players Pack </w:t>
        <w:tab/>
        <w:t xml:space="preserve">Twenty Five 84+ Rated Rare Players Pack </w:t>
        <w:tab/>
        <w:t xml:space="preserve">25 </w:t>
        <w:tab/>
        <w:t xml:space="preserve">25 </w:t>
        <w:tab/>
        <w:t xml:space="preserve">0 </w:t>
        <w:tab/>
        <w:t xml:space="preserve">0 </w:t>
        <w:tab/>
        <w:t xml:space="preserve">0 </w:t>
        <w:tab/>
        <w:t xml:space="preserve">25 </w:t>
        <w:tab/>
        <w:t xml:space="preserve">25 </w:t>
        <w:tab/>
        <w:t xml:space="preserve">0 </w:t>
        <w:tab/>
        <w:t xml:space="preserve">0 </w:t>
        <w:tab/>
      </w:r>
    </w:p>
    <w:p>
      <w:r>
        <w:t xml:space="preserve">Two 75+ Ligue 1 Rare Players Pack </w:t>
        <w:tab/>
        <w:t xml:space="preserve">Two 75+ Ligue 1 Rare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75-83 Rated Players Pack </w:t>
        <w:tab/>
        <w:t xml:space="preserve">Two 75-83 Rated Players Pack </w:t>
        <w:tab/>
        <w:t xml:space="preserve">2 </w:t>
        <w:tab/>
        <w:t xml:space="preserve">2 </w:t>
        <w:tab/>
        <w:t xml:space="preserve">0 </w:t>
        <w:tab/>
        <w:t xml:space="preserve">0 </w:t>
        <w:tab/>
        <w:t xml:space="preserve">0 </w:t>
        <w:tab/>
        <w:t xml:space="preserve">1 </w:t>
        <w:tab/>
        <w:t xml:space="preserve">2 </w:t>
        <w:tab/>
        <w:t xml:space="preserve">0 </w:t>
        <w:tab/>
        <w:t xml:space="preserve">0 </w:t>
        <w:tab/>
      </w:r>
    </w:p>
    <w:p>
      <w:r>
        <w:t xml:space="preserve">Two 75-83 Rated Rare Gold Players Pack </w:t>
        <w:tab/>
        <w:t xml:space="preserve">Two 75-83 Rated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80+ LaLiga Rare Players Pack </w:t>
        <w:tab/>
        <w:t xml:space="preserve">Two 80+ LaLiga Rare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80+ Rare EFIGS Players Pack </w:t>
        <w:tab/>
        <w:t xml:space="preserve">Two 80+ Rare EFIGS Players Pack </w:t>
        <w:tab/>
        <w:t xml:space="preserve">2 </w:t>
        <w:tab/>
        <w:t xml:space="preserve">5 </w:t>
        <w:tab/>
        <w:t xml:space="preserve">0 </w:t>
        <w:tab/>
        <w:t xml:space="preserve">0 </w:t>
        <w:tab/>
        <w:t xml:space="preserve">0 </w:t>
        <w:tab/>
        <w:t xml:space="preserve">2 </w:t>
        <w:tab/>
        <w:t xml:space="preserve">0 </w:t>
        <w:tab/>
        <w:t xml:space="preserve">0 </w:t>
        <w:tab/>
        <w:t xml:space="preserve">0 </w:t>
        <w:tab/>
      </w:r>
    </w:p>
    <w:p>
      <w:r>
        <w:t xml:space="preserve">Two 80+ Rated Rare Players </w:t>
        <w:tab/>
        <w:t xml:space="preserve">Two 80+ Rated Rare Players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80+ Serie A Rare Players Pack </w:t>
        <w:tab/>
        <w:t xml:space="preserve">Two 80+ Serie A Rare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81+ Bundesliga Pack </w:t>
        <w:tab/>
        <w:t xml:space="preserve">Two 81+ Bundesliga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81+ La Liga Pack </w:t>
        <w:tab/>
        <w:t xml:space="preserve">Two 81+ La Liga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81+ Ligue 1 Pack </w:t>
        <w:tab/>
        <w:t xml:space="preserve">Two 81+ Ligue 1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81+ Premier League Pack </w:t>
        <w:tab/>
        <w:t xml:space="preserve">Two 81+ Premier League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81+ Rated Rare Players Pack </w:t>
        <w:tab/>
        <w:t xml:space="preserve">Two 81+ Rated Rare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85+ Rated Rare Players Pack </w:t>
        <w:tab/>
        <w:t xml:space="preserve">Two 85+ Rated Rare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86+ Rated Rare Players Pack </w:t>
        <w:tab/>
        <w:t xml:space="preserve">Two 86+ Rated Rare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Players Pack </w:t>
        <w:tab/>
        <w:t xml:space="preserve">Two Players Pack </w:t>
        <w:tab/>
        <w:t xml:space="preserve">2 </w:t>
        <w:tab/>
        <w:t xml:space="preserve">2 </w:t>
        <w:tab/>
        <w:t xml:space="preserve">0 </w:t>
        <w:tab/>
        <w:t xml:space="preserve">0 </w:t>
        <w:tab/>
        <w:t xml:space="preserve">0 </w:t>
        <w:tab/>
        <w:t xml:space="preserve">1 </w:t>
        <w:tab/>
        <w:t xml:space="preserve">1 </w:t>
        <w:tab/>
        <w:t xml:space="preserve">0 </w:t>
        <w:tab/>
        <w:t xml:space="preserve">0 </w:t>
        <w:tab/>
      </w:r>
    </w:p>
    <w:p>
      <w:r>
        <w:t xml:space="preserve">Two Rare Gold Players Pack </w:t>
        <w:tab/>
        <w:t xml:space="preserve">Two Rare Gold Players Pack </w:t>
        <w:tab/>
        <w:t xml:space="preserve">2 </w:t>
        <w:tab/>
        <w:t xml:space="preserve">2 </w:t>
        <w:tab/>
        <w:t xml:space="preserve">0 </w:t>
        <w:tab/>
        <w:t xml:space="preserve">0 </w:t>
        <w:tab/>
        <w:t xml:space="preserve">0 </w:t>
        <w:tab/>
        <w:t xml:space="preserve">2 </w:t>
        <w:tab/>
        <w:t xml:space="preserve">2 </w:t>
        <w:tab/>
        <w:t xml:space="preserve">0 </w:t>
        <w:tab/>
        <w:t xml:space="preserve">0 </w:t>
        <w:tab/>
      </w:r>
    </w:p>
    <w:p>
      <w:r>
        <w:t xml:space="preserve">Two Silver Players Pack </w:t>
        <w:tab/>
        <w:t xml:space="preserve">Two Silver Players Pack </w:t>
        <w:tab/>
        <w:t xml:space="preserve">2 </w:t>
        <w:tab/>
        <w:t xml:space="preserve">2 </w:t>
        <w:tab/>
        <w:t xml:space="preserve">0 </w:t>
        <w:tab/>
        <w:t xml:space="preserve">0 </w:t>
        <w:tab/>
        <w:t xml:space="preserve">0 </w:t>
        <w:tab/>
        <w:t xml:space="preserve">1 </w:t>
        <w:tab/>
        <w:t xml:space="preserve">0 </w:t>
        <w:tab/>
        <w:t xml:space="preserve">2 </w:t>
        <w:tab/>
        <w:t xml:space="preserve">0 </w:t>
        <w:tab/>
      </w:r>
    </w:p>
    <w:p>
      <w:r>
        <w:t xml:space="preserve">Two UCL Common Player Pack </w:t>
        <w:tab/>
        <w:t xml:space="preserve">Two UCL Common Player Pack </w:t>
        <w:tab/>
        <w:t xml:space="preserve">2 </w:t>
        <w:tab/>
        <w:t xml:space="preserve">2 </w:t>
        <w:tab/>
        <w:t xml:space="preserve">0 </w:t>
        <w:tab/>
        <w:t xml:space="preserve">0 </w:t>
        <w:tab/>
        <w:t xml:space="preserve">0 </w:t>
        <w:tab/>
        <w:t xml:space="preserve">0 </w:t>
        <w:tab/>
        <w:t xml:space="preserve">2 </w:t>
        <w:tab/>
        <w:t xml:space="preserve">0 </w:t>
        <w:tab/>
        <w:t xml:space="preserve">0 </w:t>
        <w:tab/>
      </w:r>
    </w:p>
    <w:p>
      <w:r>
        <w:t xml:space="preserve">Two-Stick Banners Pack </w:t>
        <w:tab/>
        <w:t xml:space="preserve">Two-Stick Banners Pack </w:t>
        <w:tab/>
        <w:t xml:space="preserve">12 </w:t>
        <w:tab/>
        <w:t xml:space="preserve">0 </w:t>
        <w:tab/>
        <w:t xml:space="preserve">0 </w:t>
        <w:tab/>
        <w:t xml:space="preserve">0 </w:t>
        <w:tab/>
        <w:t xml:space="preserve">0 </w:t>
        <w:tab/>
        <w:t xml:space="preserve">6 </w:t>
        <w:tab/>
        <w:t xml:space="preserve">0 </w:t>
        <w:tab/>
        <w:t xml:space="preserve">0 </w:t>
        <w:tab/>
        <w:t xml:space="preserve">0 </w:t>
        <w:tab/>
      </w:r>
    </w:p>
    <w:p>
      <w:r>
        <w:t xml:space="preserve">Two-Touch Jumbo Rare Players Pack </w:t>
        <w:tab/>
        <w:t xml:space="preserve">Two-Touch Jumbo Rare Players Pack </w:t>
        <w:tab/>
        <w:t xml:space="preserve">26 </w:t>
        <w:tab/>
        <w:t xml:space="preserve">26 </w:t>
        <w:tab/>
        <w:t xml:space="preserve">0 </w:t>
        <w:tab/>
        <w:t xml:space="preserve">0 </w:t>
        <w:tab/>
        <w:t xml:space="preserve">0 </w:t>
        <w:tab/>
        <w:t xml:space="preserve">26 </w:t>
        <w:tab/>
        <w:t xml:space="preserve">26 </w:t>
        <w:tab/>
        <w:t xml:space="preserve">0 </w:t>
        <w:tab/>
        <w:t xml:space="preserve">0 </w:t>
        <w:tab/>
        <w:t>Coins 200,000   Points 2,000</w:t>
      </w:r>
    </w:p>
    <w:p>
      <w:r>
        <w:t xml:space="preserve">Two-Touch Jumbo Ultimate Rare Players Pack </w:t>
        <w:tab/>
        <w:t xml:space="preserve">Two-Touch Jumbo Ultimate Rare Players Pack </w:t>
        <w:tab/>
        <w:t xml:space="preserve">42 </w:t>
        <w:tab/>
        <w:t xml:space="preserve">42 </w:t>
        <w:tab/>
        <w:t xml:space="preserve">0 </w:t>
        <w:tab/>
        <w:t xml:space="preserve">0 </w:t>
        <w:tab/>
        <w:t xml:space="preserve">0 </w:t>
        <w:tab/>
        <w:t xml:space="preserve">42 </w:t>
        <w:tab/>
        <w:t xml:space="preserve">42 </w:t>
        <w:tab/>
        <w:t xml:space="preserve">0 </w:t>
        <w:tab/>
        <w:t xml:space="preserve">0 </w:t>
        <w:tab/>
        <w:t>Coins 300,000   Points 3,000</w:t>
      </w:r>
    </w:p>
    <w:p>
      <w:r>
        <w:t xml:space="preserve">UCL Common Player Pack </w:t>
        <w:tab/>
        <w:t xml:space="preserve">UCL Common Player Pack </w:t>
        <w:tab/>
        <w:t xml:space="preserve">1 </w:t>
        <w:tab/>
        <w:t xml:space="preserve">1 </w:t>
        <w:tab/>
        <w:t xml:space="preserve">0 </w:t>
        <w:tab/>
        <w:t xml:space="preserve">0 </w:t>
        <w:tab/>
        <w:t xml:space="preserve">0 </w:t>
        <w:tab/>
        <w:t xml:space="preserve">0 </w:t>
        <w:tab/>
        <w:t xml:space="preserve">0 </w:t>
        <w:tab/>
        <w:t xml:space="preserve">0 </w:t>
        <w:tab/>
        <w:t xml:space="preserve">0 </w:t>
        <w:tab/>
      </w:r>
    </w:p>
    <w:p>
      <w:r>
        <w:t xml:space="preserve">UCL Rare Player </w:t>
        <w:tab/>
        <w:t xml:space="preserve">UCL Rare Player </w:t>
        <w:tab/>
        <w:t xml:space="preserve">1 </w:t>
        <w:tab/>
        <w:t xml:space="preserve">1 </w:t>
        <w:tab/>
        <w:t xml:space="preserve">0 </w:t>
        <w:tab/>
        <w:t xml:space="preserve">0 </w:t>
        <w:tab/>
        <w:t xml:space="preserve">0 </w:t>
        <w:tab/>
        <w:t xml:space="preserve">1 </w:t>
        <w:tab/>
        <w:t xml:space="preserve">0 </w:t>
        <w:tab/>
        <w:t xml:space="preserve">0 </w:t>
        <w:tab/>
        <w:t xml:space="preserve">0 </w:t>
        <w:tab/>
      </w:r>
    </w:p>
    <w:p>
      <w:r>
        <w:t xml:space="preserve">UCL Three Player Pack </w:t>
        <w:tab/>
        <w:t xml:space="preserve">UCL Three Player Pack </w:t>
        <w:tab/>
        <w:t xml:space="preserve">3 </w:t>
        <w:tab/>
        <w:t xml:space="preserve">3 </w:t>
        <w:tab/>
        <w:t xml:space="preserve">0 </w:t>
        <w:tab/>
        <w:t xml:space="preserve">0 </w:t>
        <w:tab/>
        <w:t xml:space="preserve">0 </w:t>
        <w:tab/>
        <w:t xml:space="preserve">1 </w:t>
        <w:tab/>
        <w:t xml:space="preserve">3 </w:t>
        <w:tab/>
        <w:t xml:space="preserve">0 </w:t>
        <w:tab/>
        <w:t xml:space="preserve">0 </w:t>
        <w:tab/>
      </w:r>
    </w:p>
    <w:p>
      <w:r>
        <w:t xml:space="preserve">UCL Two Player Pack </w:t>
        <w:tab/>
        <w:t xml:space="preserve">UCL Two Player Pack </w:t>
        <w:tab/>
        <w:t xml:space="preserve">2 </w:t>
        <w:tab/>
        <w:t xml:space="preserve">2 </w:t>
        <w:tab/>
        <w:t xml:space="preserve">0 </w:t>
        <w:tab/>
        <w:t xml:space="preserve">0 </w:t>
        <w:tab/>
        <w:t xml:space="preserve">0 </w:t>
        <w:tab/>
        <w:t xml:space="preserve">1 </w:t>
        <w:tab/>
        <w:t xml:space="preserve">1 </w:t>
        <w:tab/>
        <w:t xml:space="preserve">0 </w:t>
        <w:tab/>
        <w:t xml:space="preserve">0 </w:t>
        <w:tab/>
      </w:r>
    </w:p>
    <w:p>
      <w:r>
        <w:t xml:space="preserve">UEFA Champions League Gold Player Pack </w:t>
        <w:tab/>
        <w:t xml:space="preserve">UEFA Champions League Gold Player Pack </w:t>
        <w:tab/>
        <w:t xml:space="preserve">1 </w:t>
        <w:tab/>
        <w:t xml:space="preserve">1 </w:t>
        <w:tab/>
        <w:t xml:space="preserve">0 </w:t>
        <w:tab/>
        <w:t xml:space="preserve">0 </w:t>
        <w:tab/>
        <w:t xml:space="preserve">0 </w:t>
        <w:tab/>
        <w:t xml:space="preserve">0 </w:t>
        <w:tab/>
        <w:t xml:space="preserve">1 </w:t>
        <w:tab/>
        <w:t xml:space="preserve">0 </w:t>
        <w:tab/>
        <w:t xml:space="preserve">0 </w:t>
        <w:tab/>
      </w:r>
    </w:p>
    <w:p>
      <w:r>
        <w:t xml:space="preserve">UEFA Champions League Gold Player Pick </w:t>
        <w:tab/>
        <w:t xml:space="preserve">UEFA Champions League Gold Player Pick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UEFA Pack </w:t>
        <w:tab/>
        <w:t xml:space="preserve">UEFA Pack </w:t>
        <w:tab/>
        <w:t xml:space="preserve">1 </w:t>
        <w:tab/>
        <w:t xml:space="preserve">0 </w:t>
        <w:tab/>
        <w:t xml:space="preserve">0 </w:t>
        <w:tab/>
        <w:t xml:space="preserve">0 </w:t>
        <w:tab/>
        <w:t xml:space="preserve">0 </w:t>
        <w:tab/>
        <w:t xml:space="preserve">1 </w:t>
        <w:tab/>
        <w:t xml:space="preserve">1 </w:t>
        <w:tab/>
        <w:t xml:space="preserve">0 </w:t>
        <w:tab/>
        <w:t xml:space="preserve">0 </w:t>
        <w:tab/>
      </w:r>
    </w:p>
    <w:p>
      <w:r>
        <w:t xml:space="preserve">UEFA Pack II </w:t>
        <w:tab/>
        <w:t xml:space="preserve">UEFA Pack II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Ultimate Birthday Duo Guarantee Pack </w:t>
        <w:tab/>
        <w:t xml:space="preserve">Ultimate Birthday Duo Guarantee Pack </w:t>
        <w:tab/>
        <w:t xml:space="preserve">52 </w:t>
        <w:tab/>
        <w:t xml:space="preserve">52 </w:t>
        <w:tab/>
        <w:t xml:space="preserve">0 </w:t>
        <w:tab/>
        <w:t xml:space="preserve">0 </w:t>
        <w:tab/>
        <w:t xml:space="preserve">0 </w:t>
        <w:tab/>
        <w:t xml:space="preserve">52 </w:t>
        <w:tab/>
        <w:t xml:space="preserve">52 </w:t>
        <w:tab/>
        <w:t xml:space="preserve">0 </w:t>
        <w:tab/>
        <w:t xml:space="preserve">0 </w:t>
        <w:tab/>
        <w:t>Coins 700,000   Points 4,000</w:t>
      </w:r>
    </w:p>
    <w:p>
      <w:r>
        <w:t xml:space="preserve">Ultimate Birthday Energizer Pack </w:t>
        <w:tab/>
        <w:t xml:space="preserve">Ultimate Birthday Energizer Pack </w:t>
        <w:tab/>
        <w:t xml:space="preserve">16 </w:t>
        <w:tab/>
        <w:t xml:space="preserve">16 </w:t>
        <w:tab/>
        <w:t xml:space="preserve">0 </w:t>
        <w:tab/>
        <w:t xml:space="preserve">0 </w:t>
        <w:tab/>
        <w:t xml:space="preserve">0 </w:t>
        <w:tab/>
        <w:t xml:space="preserve">16 </w:t>
        <w:tab/>
        <w:t xml:space="preserve">16 </w:t>
        <w:tab/>
        <w:t xml:space="preserve">0 </w:t>
        <w:tab/>
        <w:t xml:space="preserve">0 </w:t>
        <w:tab/>
        <w:t>Coins 15</w:t>
      </w:r>
    </w:p>
    <w:p>
      <w:r>
        <w:t xml:space="preserve">Ultimate Birthday Essentials Pack </w:t>
        <w:tab/>
        <w:t xml:space="preserve">Ultimate Birthday Essentials Pack </w:t>
        <w:tab/>
        <w:t xml:space="preserve">31 </w:t>
        <w:tab/>
        <w:t xml:space="preserve">31 </w:t>
        <w:tab/>
        <w:t xml:space="preserve">0 </w:t>
        <w:tab/>
        <w:t xml:space="preserve">0 </w:t>
        <w:tab/>
        <w:t xml:space="preserve">0 </w:t>
        <w:tab/>
        <w:t xml:space="preserve">31 </w:t>
        <w:tab/>
        <w:t xml:space="preserve">31 </w:t>
        <w:tab/>
        <w:t xml:space="preserve">0 </w:t>
        <w:tab/>
        <w:t xml:space="preserve">0 </w:t>
        <w:tab/>
        <w:t>Coins 150,000   Points 500</w:t>
      </w:r>
    </w:p>
    <w:p>
      <w:r>
        <w:t xml:space="preserve">Ultimate Birthday Foundations Pack </w:t>
        <w:tab/>
        <w:t xml:space="preserve">Ultimate Birthday Foundations Pack </w:t>
        <w:tab/>
        <w:t xml:space="preserve">17 </w:t>
        <w:tab/>
        <w:t xml:space="preserve">17 </w:t>
        <w:tab/>
        <w:t xml:space="preserve">0 </w:t>
        <w:tab/>
        <w:t xml:space="preserve">0 </w:t>
        <w:tab/>
        <w:t xml:space="preserve">0 </w:t>
        <w:tab/>
        <w:t xml:space="preserve">17 </w:t>
        <w:tab/>
        <w:t xml:space="preserve">17 </w:t>
        <w:tab/>
        <w:t xml:space="preserve">0 </w:t>
        <w:tab/>
        <w:t xml:space="preserve">0 </w:t>
        <w:tab/>
        <w:t>Coins 225,000   Points 1,000</w:t>
      </w:r>
    </w:p>
    <w:p>
      <w:r>
        <w:t xml:space="preserve">Ultimate Birthday Icon Guaranteed Pack </w:t>
        <w:tab/>
        <w:t xml:space="preserve">Ultimate Birthday Icon Guaranteed Pack </w:t>
        <w:tab/>
        <w:t xml:space="preserve">21 </w:t>
        <w:tab/>
        <w:t xml:space="preserve">21 </w:t>
        <w:tab/>
        <w:t xml:space="preserve">0 </w:t>
        <w:tab/>
        <w:t xml:space="preserve">0 </w:t>
        <w:tab/>
        <w:t xml:space="preserve">0 </w:t>
        <w:tab/>
        <w:t xml:space="preserve">21 </w:t>
        <w:tab/>
        <w:t xml:space="preserve">21 </w:t>
        <w:tab/>
        <w:t xml:space="preserve">0 </w:t>
        <w:tab/>
        <w:t xml:space="preserve">0 </w:t>
        <w:tab/>
        <w:t>Coins 750,000   Points 5,000</w:t>
      </w:r>
    </w:p>
    <w:p>
      <w:r>
        <w:t xml:space="preserve">Ultimate Birthday Nano Pack </w:t>
        <w:tab/>
        <w:t xml:space="preserve">Ultimate Birthday Nano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t>Coins 35,000   Points 500</w:t>
      </w:r>
    </w:p>
    <w:p>
      <w:r>
        <w:t xml:space="preserve">Ultimate Champions Pack </w:t>
        <w:tab/>
        <w:t xml:space="preserve">Ultimate Champions Pack </w:t>
        <w:tab/>
        <w:t xml:space="preserve">45 </w:t>
        <w:tab/>
        <w:t xml:space="preserve">45 </w:t>
        <w:tab/>
        <w:t xml:space="preserve">0 </w:t>
        <w:tab/>
        <w:t xml:space="preserve">0 </w:t>
        <w:tab/>
        <w:t xml:space="preserve">0 </w:t>
        <w:tab/>
        <w:t xml:space="preserve">45 </w:t>
        <w:tab/>
        <w:t xml:space="preserve">45 </w:t>
        <w:tab/>
        <w:t xml:space="preserve">0 </w:t>
        <w:tab/>
        <w:t xml:space="preserve">0 </w:t>
        <w:tab/>
      </w:r>
    </w:p>
    <w:p>
      <w:r>
        <w:t xml:space="preserve">Ultimate Champions TOTW Pack </w:t>
        <w:tab/>
        <w:t xml:space="preserve">Ultimate Champions TOTW Pack </w:t>
        <w:tab/>
        <w:t xml:space="preserve">44 </w:t>
        <w:tab/>
        <w:t xml:space="preserve">44 </w:t>
        <w:tab/>
        <w:t xml:space="preserve">0 </w:t>
        <w:tab/>
        <w:t xml:space="preserve">0 </w:t>
        <w:tab/>
        <w:t xml:space="preserve">0 </w:t>
        <w:tab/>
        <w:t xml:space="preserve">44 </w:t>
        <w:tab/>
        <w:t xml:space="preserve">20 </w:t>
        <w:tab/>
        <w:t xml:space="preserve">0 </w:t>
        <w:tab/>
        <w:t xml:space="preserve">0 </w:t>
        <w:tab/>
      </w:r>
    </w:p>
    <w:p>
      <w:r>
        <w:t xml:space="preserve">Ultimate Draft Token Pack </w:t>
        <w:tab/>
        <w:t xml:space="preserve">Ultimate Draft Token Pack </w:t>
        <w:tab/>
        <w:t xml:space="preserve">1 </w:t>
        <w:tab/>
        <w:t xml:space="preserve">0 </w:t>
        <w:tab/>
        <w:t xml:space="preserve">1 </w:t>
        <w:tab/>
        <w:t xml:space="preserve">0 </w:t>
        <w:tab/>
        <w:t xml:space="preserve">0 </w:t>
        <w:tab/>
        <w:t xml:space="preserve">1 </w:t>
        <w:tab/>
        <w:t xml:space="preserve">1 </w:t>
        <w:tab/>
        <w:t xml:space="preserve">0 </w:t>
        <w:tab/>
        <w:t xml:space="preserve">0 </w:t>
        <w:tab/>
      </w:r>
    </w:p>
    <w:p>
      <w:r>
        <w:t xml:space="preserve">Ultimate Loan Player Reward Pack </w:t>
        <w:tab/>
        <w:t xml:space="preserve">Ultimate Loan Player Reward Pack </w:t>
        <w:tab/>
        <w:t xml:space="preserve">4 </w:t>
        <w:tab/>
        <w:t xml:space="preserve">1 </w:t>
        <w:tab/>
        <w:t xml:space="preserve">0 </w:t>
        <w:tab/>
        <w:t xml:space="preserve">0 </w:t>
        <w:tab/>
        <w:t xml:space="preserve">0 </w:t>
        <w:tab/>
        <w:t xml:space="preserve">1 </w:t>
        <w:tab/>
        <w:t xml:space="preserve">4 </w:t>
        <w:tab/>
        <w:t xml:space="preserve">0 </w:t>
        <w:tab/>
        <w:t xml:space="preserve">0 </w:t>
        <w:tab/>
      </w:r>
    </w:p>
    <w:p>
      <w:r>
        <w:t xml:space="preserve">Ultimate Pack </w:t>
        <w:tab/>
        <w:t xml:space="preserve">Ultimate Pack </w:t>
        <w:tab/>
        <w:t xml:space="preserve">30 </w:t>
        <w:tab/>
        <w:t xml:space="preserve">30 </w:t>
        <w:tab/>
        <w:t xml:space="preserve">0 </w:t>
        <w:tab/>
        <w:t xml:space="preserve">0 </w:t>
        <w:tab/>
        <w:t xml:space="preserve">0 </w:t>
        <w:tab/>
        <w:t xml:space="preserve">30 </w:t>
        <w:tab/>
        <w:t xml:space="preserve">30 </w:t>
        <w:tab/>
        <w:t xml:space="preserve">0 </w:t>
        <w:tab/>
        <w:t xml:space="preserve">0 </w:t>
        <w:tab/>
        <w:t>Coins 125,000   Points 2,500</w:t>
      </w:r>
    </w:p>
    <w:p>
      <w:r>
        <w:t xml:space="preserve">Ultimate Pack Plus </w:t>
        <w:tab/>
        <w:t xml:space="preserve">Ultimate Pack Plus </w:t>
        <w:tab/>
        <w:t xml:space="preserve">31 </w:t>
        <w:tab/>
        <w:t xml:space="preserve">31 </w:t>
        <w:tab/>
        <w:t xml:space="preserve">0 </w:t>
        <w:tab/>
        <w:t xml:space="preserve">0 </w:t>
        <w:tab/>
        <w:t xml:space="preserve">0 </w:t>
        <w:tab/>
        <w:t xml:space="preserve">31 </w:t>
        <w:tab/>
        <w:t xml:space="preserve">31 </w:t>
        <w:tab/>
        <w:t xml:space="preserve">0 </w:t>
        <w:tab/>
        <w:t xml:space="preserve">0 </w:t>
        <w:tab/>
        <w:t>Coins 125,000   Points 2,500</w:t>
      </w:r>
    </w:p>
    <w:p>
      <w:r>
        <w:t xml:space="preserve">Ultimate Supporter Pack </w:t>
        <w:tab/>
        <w:t xml:space="preserve">Ultimate Supporter Pack </w:t>
        <w:tab/>
        <w:t xml:space="preserve">87 </w:t>
        <w:tab/>
        <w:t xml:space="preserve">87 </w:t>
        <w:tab/>
        <w:t xml:space="preserve">0 </w:t>
        <w:tab/>
        <w:t xml:space="preserve">0 </w:t>
        <w:tab/>
        <w:t xml:space="preserve">0 </w:t>
        <w:tab/>
        <w:t xml:space="preserve">87 </w:t>
        <w:tab/>
        <w:t xml:space="preserve">87 </w:t>
        <w:tab/>
        <w:t xml:space="preserve">0 </w:t>
        <w:tab/>
        <w:t xml:space="preserve">0 </w:t>
        <w:tab/>
        <w:t>Coins 250,000   Points 2,000</w:t>
      </w:r>
    </w:p>
    <w:p>
      <w:r>
        <w:t xml:space="preserve">Ultimate Team Welcome Pack </w:t>
        <w:tab/>
        <w:t xml:space="preserve">Ultimate Team Welcome Pack </w:t>
        <w:tab/>
        <w:t xml:space="preserve">5 </w:t>
        <w:tab/>
        <w:t xml:space="preserve">5 </w:t>
        <w:tab/>
        <w:t xml:space="preserve">0 </w:t>
        <w:tab/>
        <w:t xml:space="preserve">0 </w:t>
        <w:tab/>
        <w:t xml:space="preserve">0 </w:t>
        <w:tab/>
        <w:t xml:space="preserve">5 </w:t>
        <w:tab/>
        <w:t xml:space="preserve">5 </w:t>
        <w:tab/>
        <w:t xml:space="preserve">0 </w:t>
        <w:tab/>
        <w:t xml:space="preserve">0 </w:t>
        <w:tab/>
      </w:r>
    </w:p>
    <w:p>
      <w:r>
        <w:t xml:space="preserve">Ultimate TOTW Pack </w:t>
        <w:tab/>
        <w:t xml:space="preserve">Ultimate TOTW Pack </w:t>
        <w:tab/>
        <w:t xml:space="preserve">11 </w:t>
        <w:tab/>
        <w:t xml:space="preserve">11 </w:t>
        <w:tab/>
        <w:t xml:space="preserve">0 </w:t>
        <w:tab/>
        <w:t xml:space="preserve">0 </w:t>
        <w:tab/>
        <w:t xml:space="preserve">0 </w:t>
        <w:tab/>
        <w:t xml:space="preserve">11 </w:t>
        <w:tab/>
        <w:t xml:space="preserve">11 </w:t>
        <w:tab/>
        <w:t xml:space="preserve">0 </w:t>
        <w:tab/>
        <w:t xml:space="preserve">0 </w:t>
        <w:tab/>
      </w:r>
    </w:p>
    <w:p>
      <w:r>
        <w:t xml:space="preserve">Ultra LaLiga TOTS Duo Guarantee Pack </w:t>
        <w:tab/>
        <w:t xml:space="preserve">Ultra LaLiga TOTS Duo Guarantee Pack </w:t>
        <w:tab/>
        <w:t xml:space="preserve">32 </w:t>
        <w:tab/>
        <w:t xml:space="preserve">32 </w:t>
        <w:tab/>
        <w:t xml:space="preserve">0 </w:t>
        <w:tab/>
        <w:t xml:space="preserve">0 </w:t>
        <w:tab/>
        <w:t xml:space="preserve">0 </w:t>
        <w:tab/>
        <w:t xml:space="preserve">32 </w:t>
        <w:tab/>
        <w:t xml:space="preserve">32 </w:t>
        <w:tab/>
        <w:t xml:space="preserve">0 </w:t>
        <w:tab/>
        <w:t xml:space="preserve">0 </w:t>
        <w:tab/>
        <w:t>Coins 650,000   Points 4,000</w:t>
      </w:r>
    </w:p>
    <w:p>
      <w:r>
        <w:t xml:space="preserve">Ultra TOTS Guarantee Pack </w:t>
        <w:tab/>
        <w:t xml:space="preserve">Ultra TOTS Guarantee Pack </w:t>
        <w:tab/>
        <w:t xml:space="preserve">22 </w:t>
        <w:tab/>
        <w:t xml:space="preserve">22 </w:t>
        <w:tab/>
        <w:t xml:space="preserve">0 </w:t>
        <w:tab/>
        <w:t xml:space="preserve">0 </w:t>
        <w:tab/>
        <w:t xml:space="preserve">0 </w:t>
        <w:tab/>
        <w:t xml:space="preserve">22 </w:t>
        <w:tab/>
        <w:t xml:space="preserve">22 </w:t>
        <w:tab/>
        <w:t xml:space="preserve">0 </w:t>
        <w:tab/>
        <w:t xml:space="preserve">0 </w:t>
        <w:tab/>
        <w:t>Coins 750,000   Points 4,000</w:t>
      </w:r>
    </w:p>
    <w:p>
      <w:r>
        <w:t xml:space="preserve">Ultra TOTS Guarantee Pack </w:t>
        <w:tab/>
        <w:t xml:space="preserve">Ultra TOTS Guarantee Pack </w:t>
        <w:tab/>
        <w:t xml:space="preserve">22 </w:t>
        <w:tab/>
        <w:t xml:space="preserve">22 </w:t>
        <w:tab/>
        <w:t xml:space="preserve">0 </w:t>
        <w:tab/>
        <w:t xml:space="preserve">0 </w:t>
        <w:tab/>
        <w:t xml:space="preserve">0 </w:t>
        <w:tab/>
        <w:t xml:space="preserve">22 </w:t>
        <w:tab/>
        <w:t xml:space="preserve">22 </w:t>
        <w:tab/>
        <w:t xml:space="preserve">0 </w:t>
        <w:tab/>
        <w:t xml:space="preserve">0 </w:t>
        <w:tab/>
        <w:t>Coins 750,000   Points 4,000</w:t>
      </w:r>
    </w:p>
    <w:p>
      <w:r>
        <w:t xml:space="preserve">Ultra Wildcard Pack </w:t>
        <w:tab/>
        <w:t xml:space="preserve">Ultra Wildcard Pack </w:t>
        <w:tab/>
        <w:t xml:space="preserve">20 </w:t>
        <w:tab/>
        <w:t xml:space="preserve">20 </w:t>
        <w:tab/>
        <w:t xml:space="preserve">0 </w:t>
        <w:tab/>
        <w:t xml:space="preserve">0 </w:t>
        <w:tab/>
        <w:t xml:space="preserve">0 </w:t>
        <w:tab/>
        <w:t xml:space="preserve">20 </w:t>
        <w:tab/>
        <w:t xml:space="preserve">20 </w:t>
        <w:tab/>
        <w:t xml:space="preserve">0 </w:t>
        <w:tab/>
        <w:t xml:space="preserve">0 </w:t>
        <w:tab/>
        <w:t>Coins 600,000   Points 4,000</w:t>
      </w:r>
    </w:p>
    <w:p>
      <w:r>
        <w:t xml:space="preserve">Untradeable Shapeshifter Foundations Pack </w:t>
        <w:tab/>
        <w:t xml:space="preserve">Untradeable Shapeshifter Foundations Pack </w:t>
        <w:tab/>
        <w:t xml:space="preserve">10 </w:t>
        <w:tab/>
        <w:t xml:space="preserve">9 </w:t>
        <w:tab/>
        <w:t xml:space="preserve">1 </w:t>
        <w:tab/>
        <w:t xml:space="preserve">0 </w:t>
        <w:tab/>
        <w:t xml:space="preserve">0 </w:t>
        <w:tab/>
        <w:t xml:space="preserve">10 </w:t>
        <w:tab/>
        <w:t xml:space="preserve">10 </w:t>
        <w:tab/>
        <w:t xml:space="preserve">0 </w:t>
        <w:tab/>
        <w:t xml:space="preserve">0 </w:t>
        <w:tab/>
        <w:t>Coins 100,000   Points 500</w:t>
      </w:r>
    </w:p>
    <w:p>
      <w:r>
        <w:t xml:space="preserve">UT Champions TOTS MAX 90 OVR Guarantee </w:t>
        <w:tab/>
        <w:t xml:space="preserve">UT Champions TOTS MAX 90 OVR Guarantee </w:t>
        <w:tab/>
        <w:t xml:space="preserve">1 </w:t>
        <w:tab/>
        <w:t xml:space="preserve">1 </w:t>
        <w:tab/>
        <w:t xml:space="preserve">0 </w:t>
        <w:tab/>
        <w:t xml:space="preserve">0 </w:t>
        <w:tab/>
        <w:t xml:space="preserve">0 </w:t>
        <w:tab/>
        <w:t xml:space="preserve">1 </w:t>
        <w:tab/>
        <w:t xml:space="preserve">1 </w:t>
        <w:tab/>
        <w:t xml:space="preserve">0 </w:t>
        <w:tab/>
        <w:t xml:space="preserve">0 </w:t>
        <w:tab/>
      </w:r>
    </w:p>
    <w:p>
      <w:r>
        <w:t xml:space="preserve">We Are FC Pack </w:t>
        <w:tab/>
        <w:t xml:space="preserve">We Are FC Pack </w:t>
        <w:tab/>
        <w:t xml:space="preserve">20 </w:t>
        <w:tab/>
        <w:t xml:space="preserve">0 </w:t>
        <w:tab/>
        <w:t xml:space="preserve">0 </w:t>
        <w:tab/>
        <w:t xml:space="preserve">0 </w:t>
        <w:tab/>
        <w:t xml:space="preserve">20 </w:t>
        <w:tab/>
        <w:t xml:space="preserve">20 </w:t>
        <w:tab/>
        <w:t xml:space="preserve">20 </w:t>
        <w:tab/>
        <w:t xml:space="preserve">0 </w:t>
        <w:tab/>
        <w:t xml:space="preserve">0 </w:t>
        <w:tab/>
      </w:r>
    </w:p>
    <w:p>
      <w:r>
        <w:t xml:space="preserve">Wee 80+ Players Pack </w:t>
        <w:tab/>
        <w:t xml:space="preserve">Wee 80+ Players Pack </w:t>
        <w:tab/>
        <w:t xml:space="preserve">5 </w:t>
        <w:tab/>
        <w:t xml:space="preserve">5 </w:t>
        <w:tab/>
        <w:t xml:space="preserve">0 </w:t>
        <w:tab/>
        <w:t xml:space="preserve">0 </w:t>
        <w:tab/>
        <w:t xml:space="preserve">0 </w:t>
        <w:tab/>
        <w:t xml:space="preserve">5 </w:t>
        <w:tab/>
        <w:t xml:space="preserve">5 </w:t>
        <w:tab/>
        <w:t xml:space="preserve">0 </w:t>
        <w:tab/>
        <w:t xml:space="preserve">0 </w:t>
        <w:tab/>
        <w:t>Coins 20,000   Points 50</w:t>
      </w:r>
    </w:p>
    <w:p>
      <w:r>
        <w:t xml:space="preserve">Welcome To The Team Pack </w:t>
        <w:tab/>
        <w:t xml:space="preserve">Welcome To The Team Pack </w:t>
        <w:tab/>
        <w:t xml:space="preserve">13 </w:t>
        <w:tab/>
        <w:t xml:space="preserve">13 </w:t>
        <w:tab/>
        <w:t xml:space="preserve">0 </w:t>
        <w:tab/>
        <w:t xml:space="preserve">0 </w:t>
        <w:tab/>
        <w:t xml:space="preserve">0 </w:t>
        <w:tab/>
        <w:t xml:space="preserve">13 </w:t>
        <w:tab/>
        <w:t xml:space="preserve">13 </w:t>
        <w:tab/>
        <w:t xml:space="preserve">0 </w:t>
        <w:tab/>
        <w:t xml:space="preserve">0 </w:t>
        <w:tab/>
        <w:t>Coins 50,000   Points 500</w:t>
      </w:r>
    </w:p>
    <w:p>
      <w:r>
        <w:t xml:space="preserve">x11 Players Pack </w:t>
        <w:tab/>
        <w:t xml:space="preserve">x11 Players Pack </w:t>
        <w:tab/>
        <w:t xml:space="preserve">11 </w:t>
        <w:tab/>
        <w:t xml:space="preserve">11 </w:t>
        <w:tab/>
        <w:t xml:space="preserve">0 </w:t>
        <w:tab/>
        <w:t xml:space="preserve">0 </w:t>
        <w:tab/>
        <w:t xml:space="preserve">0 </w:t>
        <w:tab/>
        <w:t xml:space="preserve">4 </w:t>
        <w:tab/>
        <w:t xml:space="preserve">11 </w:t>
        <w:tab/>
        <w:t xml:space="preserve">0 </w:t>
        <w:tab/>
        <w:t xml:space="preserve">0 </w:t>
        <w:tab/>
      </w:r>
    </w:p>
    <w:p>
      <w:r>
        <w:t xml:space="preserve">x19 Players Pack </w:t>
        <w:tab/>
        <w:t xml:space="preserve">x19 Players Pack </w:t>
        <w:tab/>
        <w:t xml:space="preserve">19 </w:t>
        <w:tab/>
        <w:t xml:space="preserve">19 </w:t>
        <w:tab/>
        <w:t xml:space="preserve">0 </w:t>
        <w:tab/>
        <w:t xml:space="preserve">0 </w:t>
        <w:tab/>
        <w:t xml:space="preserve">0 </w:t>
        <w:tab/>
        <w:t xml:space="preserve">6 </w:t>
        <w:tab/>
        <w:t xml:space="preserve">19 </w:t>
        <w:tab/>
        <w:t xml:space="preserve">0 </w:t>
        <w:tab/>
        <w:t xml:space="preserve">0 </w:t>
        <w:tab/>
      </w:r>
    </w:p>
    <w:p>
      <w:r>
        <w:t xml:space="preserve">x27 Players Pack </w:t>
        <w:tab/>
        <w:t xml:space="preserve">x27 Players Pack </w:t>
        <w:tab/>
        <w:t xml:space="preserve">27 </w:t>
        <w:tab/>
        <w:t xml:space="preserve">27 </w:t>
        <w:tab/>
        <w:t xml:space="preserve">0 </w:t>
        <w:tab/>
        <w:t xml:space="preserve">0 </w:t>
        <w:tab/>
        <w:t xml:space="preserve">0 </w:t>
        <w:tab/>
        <w:t xml:space="preserve">8 </w:t>
        <w:tab/>
        <w:t xml:space="preserve">27 </w:t>
        <w:tab/>
        <w:t xml:space="preserve">0 </w:t>
        <w:tab/>
        <w:t xml:space="preserve">0 </w:t>
        <w:tab/>
      </w:r>
    </w:p>
    <w:p>
      <w:r>
        <w:t xml:space="preserve">x51 Players Pack </w:t>
        <w:tab/>
        <w:t xml:space="preserve">x51 Players Pack </w:t>
        <w:tab/>
        <w:t xml:space="preserve">51 </w:t>
        <w:tab/>
        <w:t xml:space="preserve">51 </w:t>
        <w:tab/>
        <w:t xml:space="preserve">0 </w:t>
        <w:tab/>
        <w:t xml:space="preserve">0 </w:t>
        <w:tab/>
        <w:t xml:space="preserve">0 </w:t>
        <w:tab/>
        <w:t xml:space="preserve">14 </w:t>
        <w:tab/>
        <w:t xml:space="preserve">51 </w:t>
        <w:tab/>
        <w:t xml:space="preserve">0 </w:t>
        <w:tab/>
        <w:t xml:space="preserve">0 </w:t>
        <w:tab/>
      </w:r>
    </w:p>
    <w:p>
      <w:r>
        <w:t xml:space="preserve">x7 Players Pack </w:t>
        <w:tab/>
        <w:t xml:space="preserve">x7 Players Pack </w:t>
        <w:tab/>
        <w:t xml:space="preserve">7 </w:t>
        <w:tab/>
        <w:t xml:space="preserve">7 </w:t>
        <w:tab/>
        <w:t xml:space="preserve">0 </w:t>
        <w:tab/>
        <w:t xml:space="preserve">0 </w:t>
        <w:tab/>
        <w:t xml:space="preserve">0 </w:t>
        <w:tab/>
        <w:t xml:space="preserve">2 </w:t>
        <w:tab/>
        <w:t xml:space="preserve">7 </w:t>
        <w:tab/>
        <w:t xml:space="preserve">0 </w:t>
        <w:tab/>
        <w:t xml:space="preserve">0 </w:t>
        <w:tab/>
      </w:r>
    </w:p>
    <w:p>
      <w:r>
        <w:t xml:space="preserve">XL Tifo Pack </w:t>
        <w:tab/>
        <w:t xml:space="preserve">XL Tifo Pack </w:t>
        <w:tab/>
        <w:t xml:space="preserve">1 </w:t>
        <w:tab/>
        <w:t xml:space="preserve">1 </w:t>
        <w:tab/>
        <w:t xml:space="preserve">0 </w:t>
        <w:tab/>
        <w:t xml:space="preserve">0 </w:t>
        <w:tab/>
        <w:t xml:space="preserve">1 </w:t>
        <w:tab/>
        <w:t xml:space="preserve">0 </w:t>
        <w:tab/>
        <w:t xml:space="preserve">1 </w:t>
        <w:tab/>
        <w:t xml:space="preserve">0 </w:t>
        <w:tab/>
        <w:t xml:space="preserve">0 </w:t>
      </w:r>
    </w:p>
    <w:p>
      <w:r>
        <w:t>10 Coins Energizer Pack, 100 Players Pack, 11 Gold Players Pack, 3 Bundesliga Rare Gold Players, 3 LaLiga Rare Gold Players, 3 Ligue 1 Rare Gold Players, 3 Loan ICONS Pack, 3 PL Rare Gold Players, 3 Serie A Rare Gold Players, 3x Rare Gold Players Pack, 60 - 64 Rare Players x5 Pack, 75+ Rated Rare Player Pack, 77+ EFIGS Double Pack, 77+ X2 Rare BL &amp; FBL Pack, 77+ x2 Rare PL and BWSL Pack, 77+ X3 Rare Gold Players Pack, 77+ x5 Rare Gold Players Pack, 78+ Rare Gold Player, 78+ x2 Rare LL &amp; LF Pack, 78+ x3 Best Of Nations Pack, 80 - 84 Rated 8 Players Pack, 80+ 5 Players Pack, 80+ LaLiga TOTS Pack, 80+ Rare Gold Player, 80+ Rated Rare Defender Pack, 80+ Rated Rare Midfielder Pack, 80+ TOTW Player Pack, 80+ X2 Rare Gold Players Pack, 81+ 11 Players Pack, 81+ Attackers 3 Players Pack, 81+ Defenders 3 Players Pack, 81+ Midfielders 3 Players Pack, 81+ Rare Players 25 Pack, 81+ Rare Players 7 Pack, 81+ TOTW Player Pack, 81+ Two Rare Gold Players Pack, 81+ X2 Rare Gold Players Pack, 81-87 Rated Player Pack, 82+ Dribbling Player Pack, 82+ Pace Player Pack, 82+ Passing Player Pack, 82+ Rare Players 25 Pack, 82+ Rated Player Pack, 82+ Rated Rare Attacker, 82+ Rated Rare Defender, 82+ Rated Rare Midfielder, 82+ Rated Rare Player, 82+ Serie A TOTS Pack, 82+ X10 Rare Gold Players Pack, 82+ x100 Rare Gold Players Pack, 82+ x11 EFIGS Pack, 82-88 Rated Player Pack, 83+ Attackers 3 Players Pack, 83+ Bundesliga 5 Players Pack, 83+ Bundesliga Player Pack, 83+ Defenders 3 Players Pack, 83+ Double Player Pack, 83+ LaLiga TOTS Pack, 83+ Midfielders 3 Players Pack, 83+ Rare Gold Player Pack, 83+ Rare Players 25 Pack, 83+ Rated Rare Player Pack, 83+ Three Ligue 1 Players Pack, 83+ x10 Rare Gold Players Pack, 83+ x100 Pack, 83+ x25 Players Pack, 83+ x7 Rare PL &amp; BWSL Pack, 83-86 Rated FUT Champions Player Pack, 84+ 7 Rare Gold Players Pack, 84+ Bundesliga x2 Pack, 84+ Elite Pack, 84+ RTTK/Trailblazers Player Pack, 84+ Star Duo Players Pack, 84+ x10 Rare Gold Players Pack, 84+ x15 Rare Gold Players Pack, 84+ X2 Rare Gold Players Pack, 84+ X3 Rare Gold Players Pack, 84+ X5 Rare Gold Players Pack, 84+ x7 Best Of Nations Pack, 85+ Attackers Three Players Pack, 85+ Defenders Three Players Pack, 85+ Five Players Pack, 85+ Midfielders Three Players Pack, 85+ Rare Gold Player Pack, 85+ Rare Players 10 Pack, 85+ Rare Players 3 Pack, 85+ Rated Rare Players Pack, 85+ Star Rare Player Pack, 85+ Two Players Pack, 85+ x10 Players Pack, 85+ X2 Rare Gold Players Pack, 85+ X5 Rare Gold Players Pack, 85-86 Provisions Pack, 86+ Encore Hero Pack, 86+ Rated Rare Player Pack, 86+ Two Players Pack, 86+ x10 Rare Gold Players Pack, 86+ x2 Rare Gold Players Pack, 87+ Base or Mid Icon Pack, 87+ Campaign Mix Pack, 88+ Mid Prime or WC Icon Pack, 89+ Mid Icon Pack, 90+ Live TOTS Guarantee Pack, 90+ Prime TOTY FBD Trophy Titan Icon Pack, 90+ TOTS Player Pack, 90+ TOTS PTG GOTG Pack, 91+ ATT MID Icon Moments Pack, 91+ Mid or Prime Icon Pack, 91+ Prime Icon Pack, 92+ Icon Moments Player Pack, 92+ Prime Icon Pack, 92+ Prime or Icon Moments Pack, 92+ PTG Global Loan Pack, 93+ EFIGS TOTS Player Pack, 93+ Icon Moments Pack, 94+ Icon Moments Pack, 95+ Icon Moments Pack, 96+ Icon Moments Pack, All Players Pack, Background Tifo Pack, Base Hero Player Pack, Base Icon Pack, Base or Mid Icon Pack, Bayer 04 Leverkusen TOTS Guarantee Pack, Belgium Pro League TOTS Player Pack, BL TOTS Player Pack, BL EFL TOTS Loan Player Pack, Black Friday 10 Coin Pack, Black Friday 100 Pack, Bronze 1 Champions Pack, Bronze 2 Champions Pack, Bronze 3 Champions Pack, Bronze Contracts Pack, Bronze Pack, Bronze Players Pack, Bronze Reward Pack, Bundesliga Fanatic Pack, Bundesliga Foundation Pack, Bundesliga Half Pack, Bundesliga Premium Gold Pack, Bundesliga Premium Players Pack, Bundesliga Prime Players Pack, Bundesliga Three Players Pack, Bundesliga TOTS Essentials Pack, Bundesliga TOTS Foundations Pack, Bundesliga TOTS Guarantee Pack, Bundesliga TOTS Nano Pack, Bundesliga TOTS Player Pack, Bundesliga TOTS Starter Pack, Bundesliga TOTS Trio Guarantee Pack, Bundesliga GPFB Premium Upgrade Pack, Centurions Essentials Pack, Club Anthem Pack, Club Nickname Pack, Common Gold 3 Player Pack, Common Gold Pack, Common Silver Pack, Community TOTS Pack, Community TOTS Tryout Pack, Community Eredivisie TOTS Loan Player, Community Eredivisie TOTS Player 90 Max Ovr, CONMEBOL TOTGS Player Pack, Consumables Pack, Crowd Cards Pack, Crowd Chant Pack, Custom Esports Team Kits Pack, David Beckham, Deadline Day Pack, Deluxe FUTTIES Pack, Deluxe Premier League TOTS Pack, Double 83+ Rated Rare Attackers, Double 83+ Rated Rare Defenders, Double 83+ Rated Rare Midfielders, Draft Token Pack, EA Play Playlist Pack, Early Access Pack, EFIGS TOTS Player Pack, EFIGS/Minor TOTS Loan Player Pack, EFIGS/ROW/MSL TOTS Loan Player, EFL TOTS Player Pack, Eight Bundesliga Players Pack, Eight LaLiga Players Pack, Eight Ligue 1 Players Pack, Eight Premier League Players Pack, Eight Serie A Players Pack, Electrum Players Pack, Eleven 75+ Ligue 1 Pack, Eleven 81+ Bundesliga Pack, Eleven 81+ LaLiga Pack, Eleven 81+ Ligue 1 Pack, Eleven 81+ Premier League Pack, Eleven 81+ Serie A Pack, Elite 1 Champions Pack, Elite 2 Champions Pack, Elite 3 Champions Pack, Elite Pack Plus, Elite Replay Pack, Elite Road to the Knockouts Pack, Elite Shapeshifters Pack, Elite Starter Pack, Encore Player Pick Grab Bag, Energizer Pack, Epic Ligue 1 TOTS Duo Guarantee Pack, Equalizer Atomic Rare Players Pack PLUS, Equalizer Foundations Pack, Equalizer Jumbo Rare Players Pack PLUS, Equalizer Rare Players Pack PLUS, Equalizer Small Rare Players Pack PLUS, Eredivisie or CSL TOTS Guaranteed Pack, Eredivisie TOTS Player Pack, Essential Bundesliga Supporter Pack, Essential Ligue 1 TOTS Pack, Essential Serie A TOTS Pack, Essentials 86+ Double Pack, Essentials Replay Pack, Essentials Starter Pack, EURO Nations TOTS DEF loan, Fate &amp; Fantasy Historical Encore Pack, FC Academy Attackers Pack, FC Academy Defenders Pack, FC Academy Midfielders Pack, FGS Kit Pack, FIFA 23 Starter Kit Bundle Pack, Fifteen 75+ Ligue 1 Pack, Five 75+ Rare Players Pack, Five 81-86 Rated Players Pack, Five 83+ PL Players Pack, Five 83+ Rare EFIGS Players Pack, Five 83-90 Players Pack, Five 84+ Players Pack, Five 85+ Players Pack, Five 85+ Rare EFIGS Players Pack, Five Gold Common Players Pack, Five Netherlands Gold Rare Players Pack, FOF Academy Attackers Pack, FOF Academy Defenders Pack, FOF Academy Midfielders Pack, Foundations 81+ X100 Pack, Foundations Season Opener Pack, Foundations Starter Pack, Four 81-87 Rated Players Pack, Four Silver Players Pack, Full Even Prism Pack, FUTTIES - Welcome Pack, FUTTIES Batch 2 Grab Bag, FUTTIES Batch 3 Grab Bag, FUTTIES Batch 3 Prism Pack, FUTTIES Essentials Pack, FUTTIES Nano Pack, FUTTIES Week 4 Guarantee Pack, Future of Football Loan Player Pack, Future Stars Foundations Pack, Future Stars Party Bag, Future Stars Team 1 Pack, Goal Net Paint Pack,Goal SFX Pack,Goal VFX Pack,Golazo Essentials Pack,Golazo Foundations Pack,Golazo Nano Pack,Gold 1 Champions Pack,Gold 13 Pack,Gold 2 Champions Pack,Gold 3 Champions Pack,Gold Booster Pack,Gold Bundesliga Booster,Gold Contracts Pack,Gold LaLiga Booster,Gold League Booster,Gold Ligue 1 Booster,Gold Loan Icons Pack,Gold Mini Customisation Pack,Gold Mini Vanity Pack,Gold Pack,Gold PL Booster,Gold Players FT 80+ Rare Pack,Gold Players Pack,Gold Players Premium Pack,Gold Reward Pack,Gold Serie A Booster,Guaranteed TOTY Pack,Halftime Atomic Rare Players Pack PLUS,Halftime Elite Pack,Halftime Jumbo Rare Players Pack,Halftime Jumbo Rare Players Pack PLUS,Halftime Premium Pack,Halftime Rare Players Pack,Halftime Rare Players Pack PLUS,Halftime Small Rare Players Pack PLUS,Hero Pack,Hero Shapeshifters Pack,Historic Cover Icon Pack,Icon Moments Pick,ICON Pack,Iconic 88+ Pack,Jumbo Bronze Pack,Jumbo Gold 26 Pack,Jumbo Gold Pack,Jumbo Premium Bronze Pack,Jumbo Premium Gold 26 Pack,Jumbo Premium Gold Pack,Jumbo Premium Gold Players Pack,Jumbo Premium Silver Pack,Jumbo Rare Players Pack,Jumbo Silver Pack,Jumbo Ultimate Pack,LaLiga Essentials Pack,LaLiga Foundation Pack,LaLiga Premium Gold Pack,LaLiga Premium Players Pack,LaLiga Prime Players Pack,LaLiga Three Players Pack,LaLiga TOTS Duo Guarantee Pack,LaLiga TOTS Nano Pack,LaLiga TOTS Player Pack,Lawnmower Pack,Liga NOS TOTS Player Pack,Ligue 1 Half Pack,Ligue 1 Premium Gold Pack,Ligue 1 Premium Players Pack,Ligue 1 Three Players Pack,Ligue 1 TOTS Duo Guarantee Pack,Ligue 1 TOTS Foundations Pack,Ligue 1 TOTS Nano Pack,Ligue 1 TOTS Player Pack,Ligue 1/Liga Portugal TOTS Loan Player Pack,Live TOTS Guarantee,Live TOTS Player Pack,Loan Base Icon Pack,Loan Icon Moments Pack,Loan ICON Pack,Loan OTW Players Pack (Deadline Day),Loan Player Pack,Loan TOTW Pack,Max 87 Base Hero Player Pack,Max 87 Base Icon Player Pack,Mega Pack,Mid Icon Pack,Mid or Prime Icon Pack,Mid-Season 2 Review Pack,Mixed Contracts Pack,Mixed Customization Pack,Mixed Players Pack,Mixed Rare Booster Pack,MLS Squad Pack,MLS Star SBC Pack,MLS TOTS Player Pack,Mystery Pack,Nano Season Opener Pack,Nations Foundations Pack,New Year Cheer Pack,New Year Special pack,Next Generations Player,Nike and TOTW Content (Preorder),One Loan ICON Pack,One Rare Player Pack,Ones to Watch Pack,OTW Loan Player,Paramount Pack,Party Bag,Path to Glory Foundations Pack,Path to Glory Guarantee Player Pack,Path to Glory Team 1 Player Pack,Path to Glory Team 2 Player Pack,Pitch Line Paint Pack,PIVOT Essentials Pack,PIVOT Pack,PL Premium Gold Pack,PL Premium Players Pack,PL TOTS Player Pack,PL/Eredivisie TOTS Loan Player Pack,Player Pick Pack 1,Player Pick Pack 2,Player Pick Pack 3,Player Pick Pack 4,PlayStation Plus Pack,Premier League Prime Players Pack,Premier League Three Players Pack,Premier League TOTS Duo Guarantee Pack,Premier League TOTS Guarantee Pack,Premier League TOTS Nano Pack,Premier League TOTS Player Pack,Premier League/BWSL Premium Upgrade Pack,Premium Bronze Pack,Premium Bronze Players Pack,Premium Champions TOTW Pack,Premium Electrum Players Pack,Premium Energizer Pack,Premium Golazo Pack,Premium Gold 13 Pack,Premium Gold Jumbo Pack, Premium Gold Pack, Premium Gold Players Pack, Premium Live TOTS Guarantee Pack, Premium Loan Player Reward Pack, Premium Mixed Players Pack, Premium Mystery Pack, Premium PIVOT Pack, Premium Replay Pack, Premium Road to the Knockouts Pack, Premium Season Opener Pack, Premium Shapeshifters Pack, Premium Silver Pack, Premium Silver Players Pack, Premium TOTW Pack, Premium Trailblazers Pack, Premium Ultimate Birthday Guaranteed Pack, Prime Bronze Players Pack, Prime Electrum Players Pack, Prime Gaming Pack, Prime Gold Players Pack, Prime Icon Pack, Prime Mixed Players Pack, Prime Silver Players Pack, Provisions Pack, Quarter Finals Nation Pack, Rare Consumables Pack, Rare Electrum Players Pack, Rare Gold Pack, Rare Mega Pack, Rare Mixed Players Pack, Rare Player Pack, Rare Players Pack, Rare Silver Players Pack, Replay Atomic Rare Players Pack, Replay Rare Players Pack, Replay Small Rare Players Pack, Road to the Knockout Essentials Pack, Road to the Knockout Foundations Pack, RTTF Foundations Pack, Rule Breaker Team 1 Loan pack, Süper Lig TOTS Player Pack, Season 1 Review Pack, Second Half Common Gold Provisions, Second Half Rare Gold Provisions, Second Half Rare Players Pack, Second Half TOTW Provisions, Second-Half Jumbo Ultimate Pack, Second-Half Small Rare Gold Players Pack, Serie A Premium Gold Pack, Serie A Premium Players Pack, Serie A TOTS Duo Guarantee Pack, Serie A TOTS Guarantee Pack, Serie A TOTS Nano Pack, Serie A TOTS Player Pack, Serie A TOTS Trio Guarantee Pack, Serie A/Süper Lig/BPL TOTS Loan Player Pack, Seven 81+ LaLiga Rare Players Pack, Seven 86+ Rare Players Pack, Shapeshifters Starter Pack, Shifting Positions Pack, Silver 1 Champions Pack, Silver 2 Champions Pack, Silver 3 Champions Pack, Silver Contracts Pack, Silver Gift Pack, Silver Pack, Silver Players Pack, Silver Reward Pack, Silver Upgrade Pack, Single Draft Token Pack, Small 85+ Star Player Pack, Small Bronze Players Pack, Small Electrum Customisation Pack, Small Electrum Players Pack, Small Gold Players Pack, Small Mixed Customization Pack, Small Mixed Players Pack, Small Mixed Vanity Pack, Small Prime Bronze Players Pack, Small Prime Electrum Players Pack, Small Prime Gold Players, Small Prime Mixed Players Pack, Small Prime Silver Players Pack, Small Rare Bronze Players Pack, Small Rare Electrum Players Pack, Small Rare Gold Players Pack, Small Rare Mixed Players Pack, Small Rare Silver Players Pack, Small Silver Players Pack, Soundtrack Artist Kits Pack, Special Bundesliga Foundation Pack, Special EURO Ambassadors Pack, Special LaLiga Foundation Pack, SPL TOTS Player Pack, Spring Try-Out Pack, Stadium Starter Pack, Starter Pack, Summer 75-80 Provisions Pack, Summer 85-86 Provisions Pack, Summer 87-88 Provisions Pack, Summer Jumbo Rare Players Pack, Summer Jumbo Ultimate Pack, Summer Rare Gold Players Pack, Summer Small Rare Gold Players Pack, Super 86+ Pack, Super Nano Pack, Supercharge Pack, Supreme Golazo Pack, Sweeping Stars Pack, Ten 75+ Bundesliga Rare Players Pack, Ten 75+ Ligue 1 Rare Players Pack, Ten 80+ Serie A Rare Players Pack, Ten 81-89 Rated Players Pack, Ten 83+ Players Pack, Three 71 - 74 Rated Players Pack, Three 78+ Players Pack, Three 80+ Players Pack, Three 81+ Rated Rare Players Pack, Three 83+ Attackers Pack, Three 83+ Defenders Pack, Three 83+ Midfielders Pack, Three 84+ Players Pack, Three Common Gold Players Pack, Tifos Pack, Tinted Flag Pack, Tinted Flag Packs, Top 100 Champions Pack, TOTS Elite Pack, TOTS Player Pack, TOTS Premium Pack, TOTW Pack (Deadline Day), TOTW Player Pack, TOTW Reboot Pack, TOTY Essentials Pack, TOTY Foundations Pack, TOTY Loan Player Pack, Trailblazers Essentials Pack, Twenty 85+ Rated Rare Players Pack, Twenty Five 84+ Rated Rare Players Pack, Two 75+ Ligue 1 Rare Players Pack, Two 75-83 Rated Players Pack, Two 75-83 Rated Rare Gold Players Pack, Two 80+ LaLiga Rare Players Pack, Two 80+ Rare EFIGS Players Pack, Two 80+ Rated Rare Players, Two 80+ Serie A Rare Players Pack, Two 81+ Bundesliga Pack, Two 81+ La Liga Pack, Two 81+ Ligue 1 Pack, Two 81+ Premier League Pack, Two 81+ Rated Rare Players Pack, Two 85+ Rated Rare Players Pack, Two 86+ Rated Rare Players Pack, Two Players Pack, Two Rare Gold Players Pack, Two Silver Players Pack, Two UCL Common Player Pack, Two-Stick Banners Pack, Two-Touch Jumbo Rare Players Pack, Two-Touch Jumbo Ultimate Rare Players Pack, UCL Common Player Pack, UCL Rare Player, UCL Three Player Pack, UCL Two Player Pack, UEFA Champions League Gold Player Pack, UEFA Champions League Gold Player Pick, UEFA Pack, UEFA Pack II, Ultimate Birthday Duo Guarantee Pack, Ultimate Birthday Energizer Pack, Ultimate Birthday Essentials Pack, Ultimate Birthday Foundations Pack, Ultimate Birthday Icon Guaranteed Pack, Ultimate Birthday Nano Pack, Ultimate Champions Pack, Ultimate Champions TOTW Pack, Ultimate Draft Token Pack, Ultimate Loan Player Reward Pack, Ultimate Pack, Ultimate Pack Plus, Ultimate Supporter Pack, Ultimate Team Welcome Pack, Ultimate TOTW Pack, Ultra LaLiga TOTS Duo Guarantee Pack, Ultra TOTS Guarantee Pack, Ultra Wildcard Pack, Untradeable Shapeshifter Foundations Pack, UT Champions TOTS MAX 90 OVR Guarantee, We Are FC Pack, Wee 80+ Players Pack, Welcome To The Team Pack, x11 Players Pack, x19 Players Pack, x27 Players Pack, x51 Players Pack, x7 Players Pack, XL Tifo Pack</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 xml:space="preserve">Pack </w:t>
            </w:r>
          </w:p>
        </w:tc>
        <w:tc>
          <w:tcPr>
            <w:tcW w:type="dxa" w:w="960"/>
          </w:tcPr>
          <w:p>
            <w:r>
              <w:t>Items</w:t>
            </w:r>
          </w:p>
        </w:tc>
        <w:tc>
          <w:tcPr>
            <w:tcW w:type="dxa" w:w="960"/>
          </w:tcPr>
          <w:p>
            <w:r>
              <w:t>Players</w:t>
            </w:r>
          </w:p>
        </w:tc>
        <w:tc>
          <w:tcPr>
            <w:tcW w:type="dxa" w:w="960"/>
          </w:tcPr>
          <w:p>
            <w:r>
              <w:t>Consum</w:t>
            </w:r>
          </w:p>
        </w:tc>
        <w:tc>
          <w:tcPr>
            <w:tcW w:type="dxa" w:w="960"/>
          </w:tcPr>
          <w:p>
            <w:r>
              <w:t>Rares</w:t>
            </w:r>
          </w:p>
        </w:tc>
        <w:tc>
          <w:tcPr>
            <w:tcW w:type="dxa" w:w="960"/>
          </w:tcPr>
          <w:p>
            <w:r>
              <w:t>Golds</w:t>
            </w:r>
          </w:p>
        </w:tc>
        <w:tc>
          <w:tcPr>
            <w:tcW w:type="dxa" w:w="960"/>
          </w:tcPr>
          <w:p>
            <w:r>
              <w:t>Silvers</w:t>
            </w:r>
          </w:p>
        </w:tc>
        <w:tc>
          <w:tcPr>
            <w:tcW w:type="dxa" w:w="960"/>
          </w:tcPr>
          <w:p>
            <w:r>
              <w:t>Bronzes</w:t>
            </w:r>
          </w:p>
        </w:tc>
        <w:tc>
          <w:tcPr>
            <w:tcW w:type="dxa" w:w="960"/>
          </w:tcPr>
          <w:p>
            <w:r>
              <w:t>Value</w:t>
            </w:r>
          </w:p>
        </w:tc>
      </w:tr>
      <w:tr>
        <w:tc>
          <w:tcPr>
            <w:tcW w:type="dxa" w:w="960"/>
          </w:tcPr>
          <w:p>
            <w:r>
              <w:t xml:space="preserve">10 Coins Energizer Pack </w:t>
            </w:r>
          </w:p>
        </w:tc>
        <w:tc>
          <w:tcPr>
            <w:tcW w:type="dxa" w:w="960"/>
          </w:tcPr>
          <w:p>
            <w:r>
              <w:t xml:space="preserve">3 </w:t>
            </w:r>
          </w:p>
        </w:tc>
        <w:tc>
          <w:tcPr>
            <w:tcW w:type="dxa" w:w="960"/>
          </w:tcPr>
          <w:p>
            <w:r>
              <w:t xml:space="preserve">3 </w:t>
            </w:r>
          </w:p>
        </w:tc>
        <w:tc>
          <w:tcPr>
            <w:tcW w:type="dxa" w:w="960"/>
          </w:tcPr>
          <w:p>
            <w:r>
              <w:t xml:space="preserve">0 </w:t>
            </w:r>
          </w:p>
        </w:tc>
        <w:tc>
          <w:tcPr>
            <w:tcW w:type="dxa" w:w="960"/>
          </w:tcPr>
          <w:p>
            <w:r>
              <w:t xml:space="preserve">0 </w:t>
            </w:r>
          </w:p>
        </w:tc>
        <w:tc>
          <w:tcPr>
            <w:tcW w:type="dxa" w:w="960"/>
          </w:tcPr>
          <w:p>
            <w:r>
              <w:t xml:space="preserve">0 </w:t>
            </w:r>
          </w:p>
        </w:tc>
        <w:tc>
          <w:tcPr>
            <w:tcW w:type="dxa" w:w="960"/>
          </w:tcPr>
          <w:p>
            <w:r>
              <w:t xml:space="preserve">3 </w:t>
            </w:r>
          </w:p>
        </w:tc>
        <w:tc>
          <w:tcPr>
            <w:tcW w:type="dxa" w:w="960"/>
          </w:tcPr>
          <w:p>
            <w:r>
              <w:t xml:space="preserve">3 </w:t>
            </w:r>
          </w:p>
        </w:tc>
        <w:tc>
          <w:tcPr>
            <w:tcW w:type="dxa" w:w="960"/>
          </w:tcPr>
          <w:p>
            <w:r>
              <w:t xml:space="preserve">0 </w:t>
            </w:r>
          </w:p>
        </w:tc>
      </w:tr>
      <w:tr>
        <w:tc>
          <w:tcPr>
            <w:tcW w:type="dxa" w:w="960"/>
          </w:tcPr>
          <w:p>
            <w:r>
              <w:t xml:space="preserve">100 Players Pack </w:t>
            </w:r>
          </w:p>
        </w:tc>
        <w:tc>
          <w:tcPr>
            <w:tcW w:type="dxa" w:w="960"/>
          </w:tcPr>
          <w:p>
            <w:r>
              <w:t xml:space="preserve">100 </w:t>
            </w:r>
          </w:p>
        </w:tc>
        <w:tc>
          <w:tcPr>
            <w:tcW w:type="dxa" w:w="960"/>
          </w:tcPr>
          <w:p>
            <w:r>
              <w:t xml:space="preserve">100  </w:t>
            </w:r>
          </w:p>
        </w:tc>
        <w:tc>
          <w:tcPr>
            <w:tcW w:type="dxa" w:w="960"/>
          </w:tcPr>
          <w:p>
            <w:r>
              <w:t xml:space="preserve">0 </w:t>
            </w:r>
          </w:p>
        </w:tc>
        <w:tc>
          <w:tcPr>
            <w:tcW w:type="dxa" w:w="960"/>
          </w:tcPr>
          <w:p>
            <w:r>
              <w:t xml:space="preserve">100 </w:t>
            </w:r>
          </w:p>
        </w:tc>
        <w:tc>
          <w:tcPr>
            <w:tcW w:type="dxa" w:w="960"/>
          </w:tcPr>
          <w:p>
            <w:r>
              <w:t xml:space="preserve">40 </w:t>
            </w:r>
          </w:p>
        </w:tc>
        <w:tc>
          <w:tcPr>
            <w:tcW w:type="dxa" w:w="960"/>
          </w:tcPr>
          <w:p>
            <w:r>
              <w:t xml:space="preserve">35 </w:t>
            </w:r>
          </w:p>
        </w:tc>
        <w:tc>
          <w:tcPr>
            <w:tcW w:type="dxa" w:w="960"/>
          </w:tcPr>
          <w:p>
            <w:r>
              <w:t xml:space="preserve">25 </w:t>
            </w:r>
          </w:p>
        </w:tc>
        <w:tc>
          <w:tcPr>
            <w:tcW w:type="dxa" w:w="960"/>
          </w:tcPr>
          <w:p>
            <w:r>
              <w:t>N/A</w:t>
            </w:r>
          </w:p>
        </w:tc>
      </w:tr>
      <w:tr>
        <w:tc>
          <w:tcPr>
            <w:tcW w:type="dxa" w:w="960"/>
          </w:tcPr>
          <w:p>
            <w:r>
              <w:t xml:space="preserve">11 Gold Players Pack </w:t>
            </w:r>
          </w:p>
        </w:tc>
        <w:tc>
          <w:tcPr>
            <w:tcW w:type="dxa" w:w="960"/>
          </w:tcPr>
          <w:p>
            <w:r>
              <w:t xml:space="preserve">11 </w:t>
            </w:r>
          </w:p>
        </w:tc>
        <w:tc>
          <w:tcPr>
            <w:tcW w:type="dxa" w:w="960"/>
          </w:tcPr>
          <w:p>
            <w:r>
              <w:t xml:space="preserve">11 </w:t>
            </w:r>
          </w:p>
        </w:tc>
        <w:tc>
          <w:tcPr>
            <w:tcW w:type="dxa" w:w="960"/>
          </w:tcPr>
          <w:p>
            <w:r>
              <w:t xml:space="preserve">0 </w:t>
            </w:r>
          </w:p>
        </w:tc>
        <w:tc>
          <w:tcPr>
            <w:tcW w:type="dxa" w:w="960"/>
          </w:tcPr>
          <w:p>
            <w:r>
              <w:t xml:space="preserve">1 </w:t>
            </w:r>
          </w:p>
        </w:tc>
        <w:tc>
          <w:tcPr>
            <w:tcW w:type="dxa" w:w="960"/>
          </w:tcPr>
          <w:p>
            <w:r>
              <w:t xml:space="preserve">1 </w:t>
            </w:r>
          </w:p>
        </w:tc>
        <w:tc>
          <w:tcPr>
            <w:tcW w:type="dxa" w:w="960"/>
          </w:tcPr>
          <w:p>
            <w:r>
              <w:t xml:space="preserve">0 </w:t>
            </w:r>
          </w:p>
        </w:tc>
        <w:tc>
          <w:tcPr>
            <w:tcW w:type="dxa" w:w="960"/>
          </w:tcPr>
          <w:p>
            <w:r>
              <w:t>0</w:t>
            </w:r>
          </w:p>
        </w:tc>
        <w:tc>
          <w:tcPr>
            <w:tcW w:type="dxa" w:w="960"/>
          </w:tcPr>
          <w:p>
            <w:r/>
          </w:p>
        </w:tc>
      </w:tr>
      <w:tr>
        <w:tc>
          <w:tcPr>
            <w:tcW w:type="dxa" w:w="960"/>
          </w:tcPr>
          <w:p>
            <w:r>
              <w:t>3 Bundesliga Rare Gold Players</w:t>
            </w:r>
          </w:p>
        </w:tc>
        <w:tc>
          <w:tcPr>
            <w:tcW w:type="dxa" w:w="960"/>
          </w:tcPr>
          <w:p>
            <w:r>
              <w:t xml:space="preserve">3 </w:t>
            </w:r>
          </w:p>
        </w:tc>
        <w:tc>
          <w:tcPr>
            <w:tcW w:type="dxa" w:w="960"/>
          </w:tcPr>
          <w:p>
            <w:r>
              <w:t>3</w:t>
            </w:r>
          </w:p>
        </w:tc>
        <w:tc>
          <w:tcPr>
            <w:tcW w:type="dxa" w:w="960"/>
          </w:tcPr>
          <w:p>
            <w:r>
              <w:t xml:space="preserve">0 </w:t>
            </w:r>
          </w:p>
        </w:tc>
        <w:tc>
          <w:tcPr>
            <w:tcW w:type="dxa" w:w="960"/>
          </w:tcPr>
          <w:p>
            <w:r>
              <w:t xml:space="preserve">3 </w:t>
            </w:r>
          </w:p>
        </w:tc>
        <w:tc>
          <w:tcPr>
            <w:tcW w:type="dxa" w:w="960"/>
          </w:tcPr>
          <w:p>
            <w:r>
              <w:t xml:space="preserve">3 </w:t>
            </w:r>
          </w:p>
        </w:tc>
        <w:tc>
          <w:tcPr>
            <w:tcW w:type="dxa" w:w="960"/>
          </w:tcPr>
          <w:p>
            <w:r>
              <w:t xml:space="preserve">0 </w:t>
            </w:r>
          </w:p>
        </w:tc>
        <w:tc>
          <w:tcPr>
            <w:tcW w:type="dxa" w:w="960"/>
          </w:tcPr>
          <w:p>
            <w:r>
              <w:t xml:space="preserve">0 </w:t>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