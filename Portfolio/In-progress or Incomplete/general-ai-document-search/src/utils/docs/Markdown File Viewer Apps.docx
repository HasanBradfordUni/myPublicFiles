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You</w:t>
      </w:r>
    </w:p>
    <w:p>
      <w:r>
        <w:t>what app can I use to open a markdown file and show it like the preview in github?</w:t>
      </w:r>
    </w:p>
    <w:p>
      <w:r>
        <w:t>Copilot</w:t>
      </w:r>
    </w:p>
    <w:p>
      <w:r>
        <w:t>Certainly! Here are a few options for viewing Markdown files with a live preview similar to GitHub:</w:t>
      </w:r>
    </w:p>
    <w:p>
      <w:r>
        <w:t>Typora: Typora is a versatile Markdown editor that provides a seamless live preview feature. It removes distractions and lets you focus on the content itself. You can also manage files easily and export to various formats, including PDF [1].</w:t>
      </w:r>
    </w:p>
    <w:p>
      <w:r>
        <w:t>Markdown View (Windows): If you're using Windows, you can try "Markdown View." It integrates with Windows to open .md files and supports multiple themes, printing, and more [2].</w:t>
      </w:r>
    </w:p>
    <w:p>
      <w:r>
        <w:t>Markdown Viewer (Electron): This desktop app renders Markdown files into HTML and displays them in an embedded web view. It updates the view when the file changes, and you can adjust the text size easily [3].</w:t>
      </w:r>
    </w:p>
    <w:p>
      <w:r>
        <w:t>Markdown Monster: A Markdown editor and viewer with syntax highlighting and a live preview. It supports embedding images, links, emojis, and code. Markdown Monster is user-friendly and efficient [5].</w:t>
      </w:r>
    </w:p>
    <w:p>
      <w:r>
        <w:t>Feel free to choose the one that best suits your preferences! 😊</w:t>
      </w:r>
    </w:p>
    <w:p>
      <w:r>
        <w:t>Source: Conversation with Copilot, 9/30/2024</w:t>
      </w:r>
    </w:p>
    <w:p>
      <w:r>
        <w:t>Typora — a markdown editor, markdown reader.</w:t>
      </w:r>
    </w:p>
    <w:p>
      <w:r>
        <w:t>Markdown View - Free download and install on Windows | Microsoft Store</w:t>
      </w:r>
    </w:p>
    <w:p>
      <w:r>
        <w:t>a desktop Markdown viewer app built on Electron - GitHub</w:t>
      </w:r>
    </w:p>
    <w:p>
      <w:r>
        <w:t>Awesome Markdown Editors &amp; (Pre)viewers - GitHub</w:t>
      </w:r>
    </w:p>
    <w:p>
      <w:r>
        <w:t>Best free Markdown Editor software for Windows 11/10 - The Windows Club</w:t>
      </w:r>
    </w:p>
    <w:p>
      <w:r>
        <w:t>You</w:t>
      </w:r>
    </w:p>
    <w:p>
      <w:r>
        <w:t>what is a free tool that converts markdown to txt removing the formatting symbols used in the markdown such as # and *?</w:t>
      </w:r>
    </w:p>
    <w:p>
      <w:r>
        <w:t>Copilot</w:t>
      </w:r>
    </w:p>
    <w:p>
      <w:r>
        <w:t>Certainly! If you need to convert a Markdown file to plain text, removing formatting symbols like # and *, here are some free tools you can use:</w:t>
      </w:r>
    </w:p>
    <w:p>
      <w:r>
        <w:t>CloudConvert: CloudConvert offers an online MD to TXT converter. It removes formatting symbols and provides a clean plain text output [1].</w:t>
      </w:r>
    </w:p>
    <w:p>
      <w:r>
        <w:t>PicoToolkit: PicoToolkit converts Markdown files to plain text, making the content more straightforward and suitable for various applications [2].</w:t>
      </w:r>
    </w:p>
    <w:p>
      <w:r>
        <w:t>Taskade: Taskade's AI Markdown to Text Converter adeptly converts Markdown files into clear, linear text without distractions [3].</w:t>
      </w:r>
    </w:p>
    <w:p>
      <w:r>
        <w:t>Feel free to choose the one that best fits your needs! 😊</w:t>
      </w:r>
    </w:p>
    <w:p>
      <w:r>
        <w:t>Source: Conversation with Copilot, 9/30/2024</w:t>
      </w:r>
    </w:p>
    <w:p>
      <w:r>
        <w:t>MD to TXT | CloudConvert</w:t>
      </w:r>
    </w:p>
    <w:p>
      <w:r>
        <w:t>Online Markdown to Text Converter - PicoToolkit</w:t>
      </w:r>
    </w:p>
    <w:p>
      <w:r>
        <w:t>AI Markdown to Text Converter | Taskade</w:t>
      </w:r>
    </w:p>
    <w:p>
      <w:r>
        <w:t>Free MARKDOWN to TXT Online Converter</w:t>
      </w:r>
    </w:p>
    <w:p>
      <w:r>
        <w:t>Online MARKDOWN to TXT Converter - Vertopal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