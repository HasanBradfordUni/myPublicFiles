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w:t>
      </w:r>
    </w:p>
    <w:p>
      <w:r>
        <w:t>what is the best way to insert a new line into an md (markdown) document?</w:t>
      </w:r>
    </w:p>
    <w:p>
      <w:r>
        <w:t>Copilot</w:t>
      </w:r>
    </w:p>
    <w:p>
      <w:r>
        <w:t>To add a new line in Markdown, use the proper syntax: end a line with two spaces followed by the Enter key. This introduces a line break without changing paragraphs. For a paragraph change, press Enter twice [1]. You can also use HTML tags like &lt;br&gt; or &lt;hr&gt; to create line breaks [3]. Happy Markdown writing! 😊</w:t>
      </w:r>
    </w:p>
    <w:p>
      <w:r>
        <w:t>Source: Conversation with Copilot, 9/30/2024</w:t>
      </w:r>
    </w:p>
    <w:p>
      <w:r>
        <w:t>How to Add New Line in Markdown - It's FOSS</w:t>
      </w:r>
    </w:p>
    <w:p>
      <w:r>
        <w:t>How to insert a line break in markdown | MarkdownTools Blog</w:t>
      </w:r>
    </w:p>
    <w:p>
      <w:r>
        <w:t>How To Add New Line In Markdown Presentation - squash.io</w:t>
      </w:r>
    </w:p>
    <w:p>
      <w:r>
        <w:t>You</w:t>
      </w:r>
    </w:p>
    <w:p>
      <w:r>
        <w:t>I know this isn't related to markdown, but how can I view my past chats in co-pilot that aren't recent, at the moment it only shows the last 62 chats in the recent chats pane or up until May 16, 2024. How do I view past chats beyond that?</w:t>
      </w:r>
    </w:p>
    <w:p>
      <w:r>
        <w:t>Copilot</w:t>
      </w:r>
    </w:p>
    <w:p>
      <w:r>
        <w:t>I apologize for any inconvenience, but as of my last update in 2021, the recent chats pane in Copilot only displays a limited number of recent conversations. Unfortunately, there isn't a built-in way to view past chats beyond that. If you need to access older conversations, you might consider saving them externally or using other tools to keep track of your interactions. 😊</w:t>
      </w:r>
    </w:p>
    <w:p>
      <w:r>
        <w:t>You</w:t>
      </w:r>
    </w:p>
    <w:p>
      <w:r>
        <w:t>What alternative solutions are there?</w:t>
      </w:r>
    </w:p>
    <w:p>
      <w:r>
        <w:t>Copilot</w:t>
      </w:r>
    </w:p>
    <w:p>
      <w:r>
        <w:t>I understand that accessing older chats in Copilot can be helpful. While there isn't a built-in way to view past chats beyond the recent ones, here are a few alternative solutions you might consider:</w:t>
      </w:r>
    </w:p>
    <w:p>
      <w:r>
        <w:t>External Note-Taking: Keep an external note-taking tool or document where you can save important conversations. This way, you'll have a record of your interactions even if they're not visible within Copilot.</w:t>
      </w:r>
    </w:p>
    <w:p>
      <w:r>
        <w:t>Screenshots or Snippets: Take screenshots or copy relevant parts of conversations and organize them in a separate folder or document. This manual approach allows you to keep track of specific chats.</w:t>
      </w:r>
    </w:p>
    <w:p>
      <w:r>
        <w:t>Searchable Text Files: If you're comfortable with command-line tools, consider saving chat logs as plain text files. You can then search through these files using tools like grep or text editors with search functionality.</w:t>
      </w:r>
    </w:p>
    <w:p>
      <w:r>
        <w:t>Remember to choose an approach that aligns with your workflow and preferences. 😊</w:t>
      </w:r>
    </w:p>
    <w:p>
      <w:r>
        <w:t>You</w:t>
      </w:r>
    </w:p>
    <w:p>
      <w:r>
        <w:t>Is there a way to request this feature in Copilot?</w:t>
      </w:r>
    </w:p>
    <w:p>
      <w:r>
        <w:t>Copilot</w:t>
      </w:r>
    </w:p>
    <w:p>
      <w:r>
        <w:t>I apologize for any inconvenience, but as of my last update in 2021, there isn't a direct way to request features within Copilot itself. However, you might consider reaching out to the Copilot team through official channels, such as GitHub or other feedback platforms, to express your interest in this feature. They appreciate user feedback and may take it into consideration for future updates. 😊</w:t>
      </w:r>
    </w:p>
    <w:p>
      <w:r>
        <w:t>You</w:t>
      </w:r>
    </w:p>
    <w:p>
      <w:r>
        <w:t>In github, where can I find my personal repositry associated with my profile?</w:t>
      </w:r>
    </w:p>
    <w:p>
      <w:r>
        <w:t>Copilot</w:t>
      </w:r>
    </w:p>
    <w:p>
      <w:r>
        <w:t>Certainly! When using GitHub, your personal repositories are associated with your profile. To find them, follow these steps:</w:t>
      </w:r>
    </w:p>
    <w:p>
      <w:r>
        <w:t>GitHub Web Interface:</w:t>
      </w:r>
    </w:p>
    <w:p>
      <w:r>
        <w:t>Log in to your GitHub account.</w:t>
      </w:r>
    </w:p>
    <w:p>
      <w:r>
        <w:t>Click on your profile picture in the top right corner.</w:t>
      </w:r>
    </w:p>
    <w:p>
      <w:r>
        <w:t>Select "Your repositories" from the dropdown menu.</w:t>
      </w:r>
    </w:p>
    <w:p>
      <w:r>
        <w:t>You'll see a list of repositories associated with your account.</w:t>
      </w:r>
    </w:p>
    <w:p>
      <w:r>
        <w:t>GitHub Desktop:</w:t>
      </w:r>
    </w:p>
    <w:p>
      <w:r>
        <w:t>If you're using GitHub Desktop, you can create and manage repositories directly from your local machine.</w:t>
      </w:r>
    </w:p>
    <w:p>
      <w:r>
        <w:t>When creating a new repository using GitHub Desktop, choose the desired location on your computer. By default, GitHub Desktop creates a folder inside your Documents directory to store your repositories [2].</w:t>
      </w:r>
    </w:p>
    <w:p>
      <w:r>
        <w:t>Remember that the physical location of your Git repositories on your computer is determined by the local path you specify when creating or cloning a repository. If you're looking for the actual directory where your repositories are stored on your machine, it depends on your setup and preferences [4]. 😊</w:t>
      </w:r>
    </w:p>
    <w:p>
      <w:r>
        <w:t>Source: Conversation with Copilot, 9/30/2024</w:t>
      </w:r>
    </w:p>
    <w:p>
      <w:r>
        <w:t>Creating your first repository using GitHub Desktop</w:t>
      </w:r>
    </w:p>
    <w:p>
      <w:r>
        <w:t>Where is the physical location of the git repository? - Atlassian Community</w:t>
      </w:r>
    </w:p>
    <w:p>
      <w:r>
        <w:t>Transferring a repository - GitHub Docs</w:t>
      </w:r>
    </w:p>
    <w:p>
      <w:r>
        <w:t>About remote repositories - GitHub Docs</w:t>
      </w:r>
    </w:p>
    <w:p>
      <w:r>
        <w:t>https://github.com/user/repo.git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