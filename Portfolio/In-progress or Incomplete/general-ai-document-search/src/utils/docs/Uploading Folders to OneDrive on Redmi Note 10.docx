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You</w:t>
      </w:r>
    </w:p>
    <w:p>
      <w:r>
        <w:t>How can I upload a folder to OneDrive on my redmi note 10?</w:t>
      </w:r>
    </w:p>
    <w:p>
      <w:r>
        <w:t>Copilot</w:t>
      </w:r>
    </w:p>
    <w:p>
      <w:r>
        <w:t>upload folder to OneDrive redmi note 10</w:t>
      </w:r>
    </w:p>
    <w:p>
      <w:r>
        <w:t>Copilot</w:t>
      </w:r>
    </w:p>
    <w:p>
      <w:r>
        <w:t>To upload a folder to OneDrive on your Redmi Note 10, follow these steps:</w:t>
      </w:r>
    </w:p>
    <w:p>
      <w:r>
        <w:t>Install the OneDrive app: If you haven't already, download and install the OneDrive app from the Google Play Store.</w:t>
      </w:r>
    </w:p>
    <w:p>
      <w:r>
        <w:t>Open the OneDrive app: Launch the app and sign in with your Microsoft account.</w:t>
      </w:r>
    </w:p>
    <w:p>
      <w:r>
        <w:t>Navigate to the upload option:</w:t>
      </w:r>
    </w:p>
    <w:p>
      <w:r>
        <w:t>Tap the "+" icon at the top of the screen.</w:t>
      </w:r>
    </w:p>
    <w:p>
      <w:r>
        <w:t>Select "Upload".</w:t>
      </w:r>
    </w:p>
    <w:p>
      <w:r>
        <w:t>Select the folder:</w:t>
      </w:r>
    </w:p>
    <w:p>
      <w:r>
        <w:t>Navigate to the location of the folder you want to upload.</w:t>
      </w:r>
    </w:p>
    <w:p>
      <w:r>
        <w:t>Tap and hold the folder to select it.</w:t>
      </w:r>
    </w:p>
    <w:p>
      <w:r>
        <w:t>Upload the folder:</w:t>
      </w:r>
    </w:p>
    <w:p>
      <w:r>
        <w:t>Once the folder is selected, tap "Upload" to start the process.</w:t>
      </w:r>
    </w:p>
    <w:p>
      <w:r>
        <w:t>This will upload the entire folder and its contents to your OneDrive account [5].</w:t>
      </w:r>
    </w:p>
    <w:p>
      <w:r>
        <w:t>If you encounter any issues, feel free to ask for more help! 😊</w:t>
      </w:r>
    </w:p>
    <w:p>
      <w:r>
        <w:t>Source: Conversation with Copilot, 9/30/2024</w:t>
      </w:r>
    </w:p>
    <w:p>
      <w:r>
        <w:t>Manually upload files or photos with OneDrive for Android</w:t>
      </w:r>
    </w:p>
    <w:p>
      <w:r>
        <w:t>Upload files and folders</w:t>
      </w:r>
    </w:p>
    <w:p>
      <w:r>
        <w:t>Video: Upload files and folders to OneDrive for work or school</w:t>
      </w:r>
    </w:p>
    <w:p>
      <w:r>
        <w:t>Upload files and folders</w:t>
      </w:r>
    </w:p>
    <w:p>
      <w:r>
        <w:t>OneDrive and Xiaomi integration - Microsoft Support</w:t>
      </w:r>
    </w:p>
    <w:p>
      <w:r>
        <w:t>Manually upload files or photos with OneDrive for Android</w:t>
      </w:r>
    </w:p>
    <w:p>
      <w:r>
        <w:t>You</w:t>
      </w:r>
    </w:p>
    <w:p>
      <w:r>
        <w:t>I tried selecting the folder but it only lets me upload files</w:t>
      </w:r>
    </w:p>
    <w:p>
      <w:r>
        <w:t>Copilot</w:t>
      </w:r>
    </w:p>
    <w:p>
      <w:r>
        <w:t>It sounds like the OneDrive app on your Redmi Note 10 might not support direct folder uploads. However, you can try a workaround:</w:t>
      </w:r>
    </w:p>
    <w:p>
      <w:r>
        <w:t>Compress the Folder:</w:t>
      </w:r>
    </w:p>
    <w:p>
      <w:r>
        <w:t>Use a file manager app to compress the folder into a ZIP file.</w:t>
      </w:r>
    </w:p>
    <w:p>
      <w:r>
        <w:t>Most file manager apps have an option to compress or create a ZIP file.</w:t>
      </w:r>
    </w:p>
    <w:p>
      <w:r>
        <w:t>Upload the ZIP File:</w:t>
      </w:r>
    </w:p>
    <w:p>
      <w:r>
        <w:t>Open the OneDrive app.</w:t>
      </w:r>
    </w:p>
    <w:p>
      <w:r>
        <w:t>Tap the "+" icon and select "Upload".</w:t>
      </w:r>
    </w:p>
    <w:p>
      <w:r>
        <w:t>Navigate to the location of the ZIP file and select it to upload.</w:t>
      </w:r>
    </w:p>
    <w:p>
      <w:r>
        <w:t>Extract the Folder on OneDrive:</w:t>
      </w:r>
    </w:p>
    <w:p>
      <w:r>
        <w:t>Once the ZIP file is uploaded, you can use the OneDrive web interface on a computer to extract the contents.</w:t>
      </w:r>
    </w:p>
    <w:p>
      <w:r>
        <w:t>This method allows you to upload the entire folder as a single file. Let me know if this helps or if you need further assistance! 😊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