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Attendees</w:t>
      </w:r>
    </w:p>
    <w:p>
      <w:r>
        <w:t>Me (Hasan Akhtar)</w:t>
      </w:r>
    </w:p>
    <w:p>
      <w:r>
        <w:t>Adam Shabbir</w:t>
      </w:r>
    </w:p>
    <w:p>
      <w:r>
        <w:t>Rayhaan Hussain [Late]</w:t>
      </w:r>
    </w:p>
    <w:p>
      <w:r>
        <w:t>Main Business Points</w:t>
      </w:r>
    </w:p>
    <w:p>
      <w:r>
        <w:t>Products</w:t>
      </w:r>
    </w:p>
    <w:p>
      <w:r>
        <w:t>Should have at least 3 different products (software solutions) at all times</w:t>
      </w:r>
    </w:p>
    <w:p>
      <w:r>
        <w:t>1 should be gaming related (Rayhaan to concentrate on that) and 2 non-gaming (me &amp; Adam to concentrate on those)</w:t>
      </w:r>
    </w:p>
    <w:p>
      <w:r>
        <w:t>2 should be AI powered (due to increasing prevalence of AI within software development) and 1 should be kept as non-AI (as to keep an easier to develop non-AI solution as well)</w:t>
      </w:r>
    </w:p>
    <w:p>
      <w:r>
        <w:t>Proposed Solution</w:t>
      </w:r>
    </w:p>
    <w:p>
      <w:r>
        <w:t>An AI Gaming assistant</w:t>
      </w:r>
    </w:p>
    <w:p>
      <w:r>
        <w:t>Would be able to traverse offline games (especially story modes) while player is away or can't be asked playing</w:t>
      </w:r>
    </w:p>
    <w:p>
      <w:r>
        <w:t>Would need to be highly intelligent to handle some games and is ambitious to say the least</w:t>
      </w:r>
    </w:p>
    <w:p>
      <w:r>
        <w:t>Would be more general purpose, try to cover as many bases as possible</w:t>
      </w:r>
    </w:p>
    <w:p>
      <w:r>
        <w:t>Would only be used for offline game modes or elements of games, against policies and unfair if used for online features or online game modes</w:t>
      </w:r>
    </w:p>
    <w:p>
      <w:r>
        <w:t>Would train it for a specific game first then move on to incorporate more games, good starting point would be Minecraft story mode as suggested by Adam</w:t>
      </w:r>
    </w:p>
    <w:p>
      <w:r>
        <w:t>Next Steps</w:t>
      </w:r>
    </w:p>
    <w:p/>
    <w:p>
      <w:r>
        <w:t>Brush up on Python skills [Adam &amp; Rayhaan]</w:t>
      </w:r>
    </w:p>
    <w:p>
      <w:r>
        <w:t>Set up Google Colab notebook and share [Hasan]</w:t>
      </w:r>
    </w:p>
    <w:p>
      <w:r>
        <w:t>Start planning out first joint venture (new python project) [all]</w:t>
      </w:r>
    </w:p>
    <w:p>
      <w:r>
        <w:t>Follow up status</w:t>
      </w:r>
    </w:p>
    <w:p/>
    <w:p>
      <w:r>
        <w:t>[Summarize the status of each of last week's tasks.]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22nd September 2024 (22/09/2024)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HAR Business Round-up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