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p>
      <w:r>
        <w:t>I just built an AI search system for training guides, what stages of testing can I do and what possible tests can I do for it?</w:t>
      </w:r>
    </w:p>
    <w:p>
      <w:r>
        <w:t>Copilot</w:t>
      </w:r>
    </w:p>
    <w:p>
      <w:r>
        <w:t>Congratulations on building your AI search system! Testing is a crucial step to ensure its reliability and effectiveness. Here are some stages of testing and possible tests you can perform:</w:t>
      </w:r>
    </w:p>
    <w:p>
      <w:r>
        <w:t>Training, Validation, and Testing:</w:t>
      </w:r>
    </w:p>
    <w:p>
      <w:r>
        <w:t>Training: During this stage, your AI model learns patterns and relationships from a dataset.</w:t>
      </w:r>
    </w:p>
    <w:p>
      <w:r>
        <w:t>Validation: Fine-tune and optimize the model using validation data.</w:t>
      </w:r>
    </w:p>
    <w:p>
      <w:r>
        <w:t>Testing: Assess the model's performance on new data [2].</w:t>
      </w:r>
    </w:p>
    <w:p>
      <w:r>
        <w:t>AI-Specific Testing Considerations:</w:t>
      </w:r>
    </w:p>
    <w:p>
      <w:r>
        <w:t>Data Quality: Validate the quality of your training data.</w:t>
      </w:r>
    </w:p>
    <w:p>
      <w:r>
        <w:t>Model Accuracy: Evaluate how well the model predicts outcomes.</w:t>
      </w:r>
    </w:p>
    <w:p>
      <w:r>
        <w:t>Bias Detection: Check for biases in predictions.</w:t>
      </w:r>
    </w:p>
    <w:p>
      <w:r>
        <w:t>Robustness: Test the model's behavior under different conditions.</w:t>
      </w:r>
    </w:p>
    <w:p>
      <w:r>
        <w:t>Exploratory Testing: Experiment with various scenarios [1].</w:t>
      </w:r>
    </w:p>
    <w:p>
      <w:r>
        <w:t>Tools and Techniques:</w:t>
      </w:r>
    </w:p>
    <w:p>
      <w:r>
        <w:t>Visual Testing: Assess the application's look and feel using image-based learning and screen comparisons.</w:t>
      </w:r>
    </w:p>
    <w:p>
      <w:r>
        <w:t>Declarative Testing: Specify test intent in natural or domain-specific language, letting the system decide how to perform the test [4].</w:t>
      </w:r>
    </w:p>
    <w:p>
      <w:r>
        <w:t>Remember that AI testing is iterative, and continuous improvements are essential. Good luck with your testing process! 😊🚀</w:t>
      </w:r>
    </w:p>
    <w:p>
      <w:r>
        <w:t>Source: Conversation with Copilot, 9/30/2024</w:t>
      </w:r>
    </w:p>
    <w:p>
      <w:r>
        <w:t>The 4 Stages of AI: Understanding the Journey to Intelligent Machines</w:t>
      </w:r>
    </w:p>
    <w:p>
      <w:r>
        <w:t>Chapter 6 - Testing and Iteration | AI in Production Guide</w:t>
      </w:r>
    </w:p>
    <w:p>
      <w:r>
        <w:t>AI in Software Testing | Best Approaches to Look in 2024 - TestingXperts</w:t>
      </w:r>
    </w:p>
    <w:p>
      <w:r>
        <w:t>You</w:t>
      </w:r>
    </w:p>
    <w:p>
      <w:r>
        <w:t>How can I experiment with various scenarios  for exploratory testing?</w:t>
      </w:r>
    </w:p>
    <w:p>
      <w:r>
        <w:t>Copilot</w:t>
      </w:r>
    </w:p>
    <w:p>
      <w:r>
        <w:t>Certainly! Exploratory testing involves actively exploring the application to uncover issues. Here are some techniques you can use:</w:t>
      </w:r>
    </w:p>
    <w:p>
      <w:r>
        <w:t>Ad Hoc Testing:</w:t>
      </w:r>
    </w:p>
    <w:p>
      <w:r>
        <w:t>Freestyle exploration without predefined test cases.</w:t>
      </w:r>
    </w:p>
    <w:p>
      <w:r>
        <w:t>Investigate different features, inputs, and edge cases.</w:t>
      </w:r>
    </w:p>
    <w:p>
      <w:r>
        <w:t>Scenario-Based Testing:</w:t>
      </w:r>
    </w:p>
    <w:p>
      <w:r>
        <w:t>Create realistic user scenarios.</w:t>
      </w:r>
    </w:p>
    <w:p>
      <w:r>
        <w:t>Test how the system responds to specific actions or sequences.</w:t>
      </w:r>
    </w:p>
    <w:p>
      <w:r>
        <w:t>Boundary Testing:</w:t>
      </w:r>
    </w:p>
    <w:p>
      <w:r>
        <w:t>Push system boundaries (e.g., maximum input length, extreme values).</w:t>
      </w:r>
    </w:p>
    <w:p>
      <w:r>
        <w:t>Observe how the application handles these situations.</w:t>
      </w:r>
    </w:p>
    <w:p>
      <w:r>
        <w:t>Negative Testing:</w:t>
      </w:r>
    </w:p>
    <w:p>
      <w:r>
        <w:t>Purposefully input incorrect data.</w:t>
      </w:r>
    </w:p>
    <w:p>
      <w:r>
        <w:t>Verify error handling and graceful degradation.</w:t>
      </w:r>
    </w:p>
    <w:p>
      <w:r>
        <w:t>Exploring Data Variability:</w:t>
      </w:r>
    </w:p>
    <w:p>
      <w:r>
        <w:t>Use different data sets (valid, invalid, edge cases).</w:t>
      </w:r>
    </w:p>
    <w:p>
      <w:r>
        <w:t>Observe how the system processes them.</w:t>
      </w:r>
    </w:p>
    <w:p>
      <w:r>
        <w:t>Time-Related Scenarios:</w:t>
      </w:r>
    </w:p>
    <w:p>
      <w:r>
        <w:t>Test during peak load times or low-resource conditions.</w:t>
      </w:r>
    </w:p>
    <w:p>
      <w:r>
        <w:t>Check for performance issues.</w:t>
      </w:r>
    </w:p>
    <w:p>
      <w:r>
        <w:t>Remember, exploratory testing is creative and flexible. Trust your instincts and document your findings. Happy testing! 😊🔍</w:t>
      </w:r>
    </w:p>
    <w:p>
      <w:r>
        <w:t>You</w:t>
      </w:r>
    </w:p>
    <w:p>
      <w:r>
        <w:t>What boundaries can I test for this AI search?</w:t>
      </w:r>
    </w:p>
    <w:p>
      <w:r>
        <w:t>Copilot</w:t>
      </w:r>
    </w:p>
    <w:p>
      <w:r>
        <w:t>Certainly! When testing your AI search system, consider exploring the following boundaries:</w:t>
      </w:r>
    </w:p>
    <w:p>
      <w:r>
        <w:t>Input Length:</w:t>
      </w:r>
    </w:p>
    <w:p>
      <w:r>
        <w:t>Test with very short and very long queries.</w:t>
      </w:r>
    </w:p>
    <w:p>
      <w:r>
        <w:t>Observe how the system handles different input lengths.</w:t>
      </w:r>
    </w:p>
    <w:p>
      <w:r>
        <w:t>Special Characters and Symbols:</w:t>
      </w:r>
    </w:p>
    <w:p>
      <w:r>
        <w:t>Include special characters (e.g., punctuation, emojis).</w:t>
      </w:r>
    </w:p>
    <w:p>
      <w:r>
        <w:t>Verify if the system processes them correctly.</w:t>
      </w:r>
    </w:p>
    <w:p>
      <w:r>
        <w:t>Ambiguous Queries:</w:t>
      </w:r>
    </w:p>
    <w:p>
      <w:r>
        <w:t>Test queries with multiple interpretations.</w:t>
      </w:r>
    </w:p>
    <w:p>
      <w:r>
        <w:t>Check if the system provides relevant results.</w:t>
      </w:r>
    </w:p>
    <w:p>
      <w:r>
        <w:t>Synonyms and Variations:</w:t>
      </w:r>
    </w:p>
    <w:p>
      <w:r>
        <w:t>Use synonyms or similar terms.</w:t>
      </w:r>
    </w:p>
    <w:p>
      <w:r>
        <w:t>Ensure the system captures context and variations.</w:t>
      </w:r>
    </w:p>
    <w:p>
      <w:r>
        <w:t>Out-of-Vocabulary Terms:</w:t>
      </w:r>
    </w:p>
    <w:p>
      <w:r>
        <w:t>Introduce uncommon or domain-specific words.</w:t>
      </w:r>
    </w:p>
    <w:p>
      <w:r>
        <w:t>Evaluate how the system handles unfamiliar terms.</w:t>
      </w:r>
    </w:p>
    <w:p>
      <w:r>
        <w:t>Edge Cases:</w:t>
      </w:r>
    </w:p>
    <w:p>
      <w:r>
        <w:t>Test extreme values (e.g., empty query, very long query).</w:t>
      </w:r>
    </w:p>
    <w:p>
      <w:r>
        <w:t>Verify robustness and error handling.</w:t>
      </w:r>
    </w:p>
    <w:p>
      <w:r>
        <w:t>Remember to document your findings and iterate on improvements. Happy testing! 😊🔍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