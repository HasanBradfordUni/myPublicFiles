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OUTLINE:</w:t>
      </w:r>
    </w:p>
    <w:p/>
    <w:p>
      <w:r>
        <w:t>Cover Page:</w:t>
      </w:r>
    </w:p>
    <w:p>
      <w:r>
        <w:t>Title:  [Revolutionizing Transcriptions: The Role of AI in Speech-to-Text and Voice Synthesis]</w:t>
      </w:r>
    </w:p>
    <w:p>
      <w:r>
        <w:t>Author(s): [Your Name] (Hasan Akhtar)</w:t>
      </w:r>
    </w:p>
    <w:p>
      <w:r>
        <w:t>Affiliation: [Your University/Institution] (University of Bradford)</w:t>
      </w:r>
    </w:p>
    <w:p>
      <w:r>
        <w:t>Date: [Date]</w:t>
      </w:r>
    </w:p>
    <w:p>
      <w:r>
        <w:t>Abstract: A brief summary of the essay.</w:t>
      </w:r>
    </w:p>
    <w:p>
      <w:r>
        <w:t>Introduction:</w:t>
      </w:r>
    </w:p>
    <w:p>
      <w:r>
        <w:t>Overview of Speech-to-Text and Voice Synthesizing AI.</w:t>
      </w:r>
    </w:p>
    <w:p>
      <w:r>
        <w:t>Impact on various industries, including healthcare, customer service, and accessibility.</w:t>
      </w:r>
    </w:p>
    <w:p>
      <w:r>
        <w:t>Background:</w:t>
      </w:r>
    </w:p>
    <w:p>
      <w:r>
        <w:t>Overview of Speech-to-Text and Voice Synthesizing AI technologies.</w:t>
      </w:r>
    </w:p>
    <w:p>
      <w:r>
        <w:t>Basic concepts necessary for understanding (e.g., machine learning, NLP).</w:t>
      </w:r>
    </w:p>
    <w:p>
      <w:r>
        <w:t>Relevant approaches and systems in the field.</w:t>
      </w:r>
    </w:p>
    <w:p>
      <w:r>
        <w:t>Methodology and Data:</w:t>
      </w:r>
    </w:p>
    <w:p>
      <w:r>
        <w:t>Explanation of the system architecture and implementation techniques.</w:t>
      </w:r>
    </w:p>
    <w:p>
      <w:r>
        <w:t>Discussion of targeted methods for solving transcription and synthesis challenges.</w:t>
      </w:r>
    </w:p>
    <w:p>
      <w:r>
        <w:t>Description of knowledge representation, datasets used, and data processing issues.</w:t>
      </w:r>
    </w:p>
    <w:p>
      <w:r>
        <w:t>Development process of the AI application.</w:t>
      </w:r>
    </w:p>
    <w:p>
      <w:r>
        <w:t>Incorporate information about Magic Notes: recording meetings, transcribing with speaker recognition, and generating customized summaries.</w:t>
      </w:r>
    </w:p>
    <w:p>
      <w:r>
        <w:t>Noise filtering and accuracy advantages over traditional services.</w:t>
      </w:r>
    </w:p>
    <w:p>
      <w:r>
        <w:t>Features like Summary and Recording/Transcript sections, customizable reporting templates, version control, and integration into systems like LiquidLogic.</w:t>
      </w:r>
    </w:p>
    <w:p>
      <w:r>
        <w:t>Analysis and Discussions:</w:t>
      </w:r>
    </w:p>
    <w:p>
      <w:r>
        <w:t>Present findings from the implementation and use of Speech-to-Text and Voice Synthesizing AI.</w:t>
      </w:r>
    </w:p>
    <w:p>
      <w:r>
        <w:t>Analyze, evaluate, and critique the performance and accuracy of the system.</w:t>
      </w:r>
    </w:p>
    <w:p>
      <w:r>
        <w:t>Discuss how Magic Notes enhances efficiency in transcription and reporting.</w:t>
      </w:r>
    </w:p>
    <w:p>
      <w:r>
        <w:t>Example from literature on AI improvements in this application.</w:t>
      </w:r>
    </w:p>
    <w:p/>
    <w:p>
      <w:r>
        <w:t>Conclusions and Suggestions for Future Work:</w:t>
      </w:r>
    </w:p>
    <w:p>
      <w:r>
        <w:t>Major findings from the essay.</w:t>
      </w:r>
    </w:p>
    <w:p>
      <w:r>
        <w:t>Lessons learned from the development and implementation process.</w:t>
      </w:r>
    </w:p>
    <w:p>
      <w:r>
        <w:t>Advantages and limitations of the AI application.</w:t>
      </w:r>
    </w:p>
    <w:p>
      <w:r>
        <w:t>Resources needed to implement the full system.</w:t>
      </w:r>
    </w:p>
    <w:p>
      <w:r>
        <w:t>Suggestions for future improvements and further investigation.</w:t>
      </w:r>
    </w:p>
    <w:p>
      <w:r>
        <w:t>Bibliography and Citations:</w:t>
      </w:r>
    </w:p>
    <w:p>
      <w:r>
        <w:t>Cite authoritative sources for all referenced facts and information.</w:t>
      </w:r>
    </w:p>
    <w:p>
      <w:r>
        <w:t>Include scientific articles and relevant literature.</w:t>
      </w:r>
    </w:p>
    <w:p/>
    <w:p>
      <w:r>
        <w:t>Expanded Notes</w:t>
      </w:r>
    </w:p>
    <w:p>
      <w:r>
        <w:t>Introduction Notes</w:t>
      </w:r>
    </w:p>
    <w:p/>
    <w:p>
      <w:r>
        <w:t xml:space="preserve">Impact of AI on Communication: </w:t>
      </w:r>
    </w:p>
    <w:p>
      <w:r>
        <w:t>Revolutionizing interaction with technology and Enhancing accessibility, efficiency, and user experience</w:t>
      </w:r>
    </w:p>
    <w:p>
      <w:r>
        <w:t>Speech-to-Text AI:</w:t>
      </w:r>
    </w:p>
    <w:p>
      <w:r>
        <w:t>Converts spoken language into written text; Applications include virtual assistants, transcription services and more; Benefits include accessibility for hearing impairments, productivity enhancement and more</w:t>
      </w:r>
    </w:p>
    <w:p>
      <w:r>
        <w:t>Voice Synthesizing AI:</w:t>
      </w:r>
    </w:p>
    <w:p>
      <w:r>
        <w:t>Generates human-like speech from text; Applications include text-to-speech systems, AI voiceovers, etc; Benefits include assistive technologies, communication for speech disabilities</w:t>
      </w:r>
    </w:p>
    <w:p>
      <w:r>
        <w:t>Magic Notes:</w:t>
      </w:r>
    </w:p>
    <w:p>
      <w:r>
        <w:t>Example of application used in Social Care; Records and transcribes meetings with speaker recognition; Generates customized summaries; Advantages include filtering out background noise, greater accuracy, perfect for one to one interactions</w:t>
      </w:r>
    </w:p>
    <w:p>
      <w:r>
        <w:t>Impact on Industries:</w:t>
      </w:r>
    </w:p>
    <w:p>
      <w:r>
        <w:t>Healthcare: Transcription of medical notes, aiding communication for speech-impaired patients</w:t>
      </w:r>
    </w:p>
    <w:p>
      <w:r>
        <w:t>Customer Service: Automated call centres, virtual assistants</w:t>
      </w:r>
    </w:p>
    <w:p>
      <w:r>
        <w:t>Education: Transcribing lectures, providing reading assistance for visually impaired students</w:t>
      </w:r>
    </w:p>
    <w:p/>
    <w:p/>
    <w:p>
      <w:r>
        <w:t>Background/Methodology Notes</w:t>
      </w:r>
    </w:p>
    <w:p/>
    <w:p>
      <w:r>
        <w:t>Overview of Speech-to-Text AI:</w:t>
      </w:r>
    </w:p>
    <w:p>
      <w:r>
        <w:t>Converts spoken language into text; Uses Natural Language Processing (NLP) and Machine Learning (ML) techniques; Key applications include virtual assistants (e.g., Siri, Alexa), transcription services, accessibility tools and more</w:t>
      </w:r>
    </w:p>
    <w:p>
      <w:r>
        <w:t>Overview of Voice Synthesizing AI:</w:t>
      </w:r>
    </w:p>
    <w:p>
      <w:r>
        <w:t>Generates human-like speech from text; Utilizes Text-to-Speech (TTS) systems; Key applications include assistive communication devices, navigation systems, audiobooks and more</w:t>
      </w:r>
    </w:p>
    <w:p>
      <w:r>
        <w:t>Relevant Approaches and Systems:</w:t>
      </w:r>
    </w:p>
    <w:p>
      <w:r>
        <w:t>Deep learning models (e.g., RNNs, LSTMs, Transformers); End-to-end systems for more accurate and efficient processing; Speaker recognition technologies for personalized experiences</w:t>
      </w:r>
    </w:p>
    <w:p>
      <w:r>
        <w:t>Basic Concepts:</w:t>
      </w:r>
    </w:p>
    <w:p>
      <w:r>
        <w:t>Natural Language Processing (NLP): Understanding and processing human language</w:t>
      </w:r>
    </w:p>
    <w:p>
      <w:r>
        <w:t>Machine Learning (ML): Training models to learn from data</w:t>
      </w:r>
    </w:p>
    <w:p>
      <w:r>
        <w:t>Deep Learning: Utilizing neural networks for advanced pattern recognition</w:t>
      </w:r>
    </w:p>
    <w:p>
      <w:r>
        <w:t>Integration and Benefits:</w:t>
      </w:r>
    </w:p>
    <w:p>
      <w:r>
        <w:t>Enhances user experience; Streamlines processes; Improves accessibility and more</w:t>
      </w:r>
    </w:p>
    <w:p/>
    <w:p>
      <w:r>
        <w:t>Other Relevant Notes</w:t>
      </w:r>
    </w:p>
    <w:p/>
    <w:p>
      <w:r>
        <w:t>Implementation:</w:t>
      </w:r>
    </w:p>
    <w:p>
      <w:r>
        <w:t>Can build my own speech to text coding application on small scale or showcase WhatsApp AI bot</w:t>
      </w:r>
    </w:p>
    <w:p/>
    <w:p/>
    <w:p>
      <w:r>
        <w:t xml:space="preserve">First Draft </w:t>
      </w:r>
    </w:p>
    <w:p/>
    <w:p>
      <w:r>
        <w:t>Artificial Intelligence (AI) has had quite a large impact on the economy over the last few years, especially in key areas such as Text &amp; Image generation, Data Science &amp; Analytics and Communications. Today, I'm going to look at the impact of AI on Speech-to-text and Text-to-speech services, more formally known as Speech Recognition and Voice Synthesizing AI, and the way they have revolutionised our interaction with technology, enhancing accessibility, efficiency and user experience.</w:t>
      </w:r>
    </w:p>
    <w:p>
      <w:r>
        <w:t>Speech-to-text AI is most commonly used to convert spoken language into written text. It has various applications including virtual assistants, transcription services and more. Benefits of Speech-to-text AI include but are not limited to accessibility for hearing impairments, productivity enhancement and more.</w:t>
      </w:r>
    </w:p>
    <w:p>
      <w:r>
        <w:t>Voice Synthesizing AI is also quite common now, mainly used to generate human like speech from text. Applications of Voice Synthesizing AI include text-to-speech systems, AI voiceovers and more. There are many benefits of this as well which include assistive technologies, communication for speech disabilities, productivity enhancement and more.</w:t>
      </w:r>
    </w:p>
    <w:p>
      <w:r>
        <w:t>Magic Notes is an example of an application used in Social Care. It is used to record and transcribe meetings with speaker recognition. It can generate customized summaries for social care case management. Advantages include filtering out background noise, greater accuracy than standard text-to-speech AI systems, being perfect for one to one interactions and improving report writing among social workers.</w:t>
      </w:r>
    </w:p>
    <w:p>
      <w:r>
        <w:t>This type of AI also has a positive impact on other real-world industries, such as Healthcare, Customer Service and Education. In Healthcare, Speech-to-text and Voice Synthesizing AI is being used for transcription of medical notes and as a tool by aiding communication for speech-impaired patients. In Customer service, automated call centres and virtual assistants are being utilised. Also, in education it has thus proven useful for transcribing lectures and providing reading assistance for visually impaired students.</w:t>
      </w:r>
    </w:p>
    <w:p>
      <w:r>
        <w:t>There's also more uses of this type of AI not discussed in detail here and there's always new potential to do more with it and utilise it better. Further on, I'm going to discuss the Methodology behind it, some background information on how it works and even discuss my very own project involving building an AI voice call bot.</w:t>
      </w:r>
    </w:p>
    <w:p>
      <w:r>
        <w:t>Background</w:t>
      </w:r>
    </w:p>
    <w:p>
      <w:r>
        <w:t>Automatic Speech Recognition (ASR) technology plays a key role in Speech-to-Text AI. ASR systems use complex algorithms to analyse audio data &amp; transcribe it into text. Several key steps (and models) are used in the process: (The Science of AI Speech to Text: How It Works, Must Ai Generator, 2023)</w:t>
      </w:r>
    </w:p>
    <w:p>
      <w:r>
        <w:t>Acoustic Model: This model converts the audio inputs to tiny units of sound called phonemes</w:t>
      </w:r>
    </w:p>
    <w:p>
      <w:r>
        <w:t>Language Model: This model creates statistical probabilities for the different phonemes, similar to Word Embeddings in NLP (Natural Language Processing)</w:t>
      </w:r>
    </w:p>
    <w:p>
      <w:r>
        <w:t>Dictionary: ASR systems then utilise dictionaries to match the phonemes to words and phrases accurately based on the results of the Language Model</w:t>
      </w:r>
    </w:p>
    <w:p>
      <w:r>
        <w:t>Deep Neural Networks (DNNs) are usually employed in the intermediate processing stage of AI Speech-to-Text. These allow highly accurate transcription, due to the multi-layer nature. They can also adapt to accents, dialects and languages much more reliably than other methods, making them a very versatile tool for this application.</w:t>
      </w:r>
    </w:p>
    <w:p>
      <w:r>
        <w:t>Natural Language Processing (NLP) also plays a crucial part in producing coherent and contextually relevant transcriptions. It is used to help the system understand grammar, semantics &amp; also context.</w:t>
      </w:r>
    </w:p>
    <w:p>
      <w:r>
        <w:t>Post-processing techniques such as error correction, punctuation and formatting are also applied to enhance accuracy and clarity of the communication further.</w:t>
      </w:r>
    </w:p>
    <w:p>
      <w:r>
        <w:t>In Voice synthesis or Text-to-Speech AI, Deep learning has also significantly contributed to recent advancements, enabling more accurate and natural-sounding AI voices. (The History of AI Voice Technology, Paul, 2024)</w:t>
      </w:r>
    </w:p>
    <w:p>
      <w:r>
        <w:t>Natural language processing (NLP) plays a crucial role in this as well. Recent strides in Natural Language Processing (NLP) have paved the way for advanced AI voice generation by allowing AI to comprehend and mimic the subtleties of human speech and voice recognition. Groundbreaking technologies like Google’s Tacotron2 and Parallel WaveNet have further extended these capabilities, producing voices that sound not only authentic but also carry the expressive intonation and emotion that were once the hallmark of professional voice actors.</w:t>
      </w:r>
    </w:p>
    <w:p>
      <w:r>
        <w:t>Yet, the ambition behind AI voice technology stretches beyond mere imitation of human speech. One of its most remarkable features is its adaptability. With innovations such as zero-shot speaker adaptation, a single AI system can produce a diverse range of voices, each with unique attributes, effectively enabling one AI to assume multiple personas. This adaptability opens up exciting possibilities for creating personalized voices, making the dream of having a custom AI voice accessible to many people.</w:t>
      </w:r>
    </w:p>
    <w:p>
      <w:r>
        <w:t>Methodology &amp; Data</w:t>
      </w:r>
    </w:p>
    <w:p/>
    <w:p>
      <w:r>
        <w:t>To delve deeper, Speech-to-Text AI converts spoken language into text through the use of NLP and Machine Learning (ML) techniques. Its key applications include virtual assistants like Siri and Alexa, transcription services, and accessibility tools. This involves breaking down and interpreting spoken language using NLP, while ML algorithms improve the system's accuracy over time through extensive training data. The process involves acoustic models that transform audio signals into phonetic representations and language models that generate coherent text based on this input.</w:t>
      </w:r>
    </w:p>
    <w:p>
      <w:r>
        <w:t>On the other hand, Voice Synthesizing AI generates human-like speech from text using Text-to-Speech (TTS) systems. This technology finds applications in assistive communication devices, navigation systems, and audiobooks. TTS systems work by converting written text into phonetic representations and then into audio signals using methods such as concatenative synthesis, formant-based synthesis, or neural network-based synthesis like WaveNet, which produces high-quality, natural-sounding speech.</w:t>
      </w:r>
    </w:p>
    <w:p/>
    <w:p>
      <w:r>
        <w:t>The most relevant approaches and systems for these technologies include deep learning models such as Recurrent Neural Networks (RNNs), Long Short-Term Memory networks (LSTMs), and Transformers, which handle sequential data for time-dependent patterns and provide efficient parallel processing and better context understanding. End-to-end systems streamline processing for more accuracy, while speaker recognition technologies personalize user experiences by identifying and adapting to individual speakers' voices.</w:t>
      </w:r>
    </w:p>
    <w:p>
      <w:r>
        <w:t>NLP is crucial for understanding and processing human language, while ML trains models to learn from data. Deep learning leverages multi-layered neural networks for advanced pattern recognition, which is essential for both Speech-to-Text and Voice Synthesizing AI.</w:t>
      </w:r>
    </w:p>
    <w:p>
      <w:r>
        <w:t>Integrating these technologies enhances user experience by providing real-time, accurate transcriptions and voice responses, streamlining processes such as automatic meeting transcription and summarization, and improving accessibility for users with disabilities or non-native speakers. These technologies can capture meetings, transcribe them accurately, recognize different speakers, and generate customized summaries, making them valuable tools in various settings.</w:t>
      </w:r>
    </w:p>
    <w:p>
      <w:r>
        <w:t>In practice, these functionalities are accessible through web applications compatible with computers, laptops, and phones. A web application by the name of Magic Notes developed by Beam is currently being used in Social Care Children’s services. By introducing the technology at the start of a meeting, it can consistently recognize speakers throughout the session, filter out background noise, and email links to recordings and summaries. Different report templates, version control, and integration with systems like LiquidLogic, that are commonly used in Social Care settings, further enhance its utility.</w:t>
      </w:r>
    </w:p>
    <w:p>
      <w:r>
        <w:t>To ensure security and compliance, these systems incorporate human-in-the-loop verification to confirm accuracy, secure data storage practices within the UK and EU, and comprehensive compliance measures such as Data Protection Impact Assessments (DPIAs). During the rollout phase, small groups are engaged to build excitement, with extensive training programs designed by former social workers, hands-on training sessions, and continuous feedback collection to refine the technology.</w:t>
      </w:r>
    </w:p>
    <w:p>
      <w:r>
        <w:t>This structured approach ensures that the integration of Speech-to-Text and Voice Synthesizing AI into various applications not only enhances user experience and efficiency but also adheres to stringent security and compliance standards.</w:t>
      </w:r>
    </w:p>
    <w:p>
      <w:r>
        <w:t>Analysis and Discussions:</w:t>
      </w:r>
    </w:p>
    <w:p/>
    <w:p>
      <w:r>
        <w:t>For this section, I’m going to build my own AI call bot that can join WhatsApp calls from scratch. First I set out by defining some objectives and the dataset that I was going to use:</w:t>
      </w:r>
    </w:p>
    <w:p>
      <w:r>
        <w:t>Objectives/Goal:</w:t>
      </w:r>
    </w:p>
    <w:p>
      <w:r>
        <w:t>Use AI methodologies for sound processing (probably a combination of Linear Regression/Classification, Decision Trees, Naive Bayesian model and Random Forest)</w:t>
      </w:r>
    </w:p>
    <w:p>
      <w:r>
        <w:t>Use AI methodologies for generating vocal responses (probably a combination of Naive Bayesian models and Artificial neural networks)</w:t>
      </w:r>
    </w:p>
    <w:p>
      <w:r>
        <w:t>Allow AI bot to process incoming calls/be added to WhatsApp calls, using trained model to generate responses, and interact with users.</w:t>
      </w:r>
    </w:p>
    <w:p>
      <w:r>
        <w:t>Dataset:</w:t>
      </w:r>
    </w:p>
    <w:p>
      <w:r>
        <w:t>3K Conversations Dataset for ChatBot by Kreesh Rajani on Kaggle</w:t>
      </w:r>
    </w:p>
    <w:p>
      <w:r>
        <w:t xml:space="preserve">Audio versions of Questions </w:t>
        <w:tab/>
        <w:tab/>
        <w:tab/>
        <w:tab/>
        <w:tab/>
        <w:tab/>
        <w:t xml:space="preserve">        Audio versions of Answers </w:t>
      </w:r>
    </w:p>
    <w:p>
      <w:r>
        <w:t>Analysis of implementation process &amp; development progress</w:t>
      </w:r>
    </w:p>
    <w:p>
      <w:r>
        <w:t>In this project, the implementation of Speech-to-Text (STT) and Voice Synthesizing AI alongside a conversational chatbot aimed to deliver an interactive and intelligent system capable of understanding and responding to user queries. The Speech-to-Text functionality, powered by modern Natural Language Processing (NLP) libraries, provided a foundation for transcribing spoken input into text accurately. This transcribed text served as input for the chatbot, which utilized text classification models, such as Logistic Regression and Random Forests, to determine the most relevant response based on a pre-trained dataset of question-answer pairs. Additionally, the system integrated a voice synthesizer to deliver the chatbot's text-based responses as speech, ensuring seamless interaction.</w:t>
      </w:r>
    </w:p>
    <w:p>
      <w:r>
        <w:t>The chatbot's performance was critically evaluated, revealing strengths and limitations. While the AI exhibited high accuracy when responding to frequent or well-represented queries, challenges arose with less common questions, leading to repetitive or generic responses. The imbalanced dataset, where certain answers appeared disproportionately often, was a significant factor impacting performance. Efforts to address this, such as resampling and feature engineering, improved response diversity but highlighted the sensitivity of text classification models to data quality and balance. Furthermore, the integration of the Speech-to-Text component proved effective, with high transcription accuracy for clear inputs; however, noisy or accented speech led to errors, adversely affecting the chatbot's ability to provide meaningful answers. This analysis underscores the importance of robust data preprocessing and advanced modelling techniques to enhance the system's overall accuracy and user experience.</w:t>
      </w:r>
    </w:p>
    <w:p>
      <w:r>
        <w:t>How Magic Notes enhances efficiency in Social Care</w:t>
      </w:r>
    </w:p>
    <w:p>
      <w:r>
        <w:t>Magic Notes significantly enhances efficiency in social care by reducing the time spent on administrative tasks, allowing staff to prioritize frontline responsibilities. The platform’s advanced speech-to-text AI processes meeting recordings—whether in-person, remote, or virtual—with exceptional accuracy, saving workers from labour-intensive manual note-taking. By generating tailored summaries automatically and providing pre-designed templates, the tool streamlines documentation workflows, cutting down the time required to produce detailed reports. Early findings indicate a 63% boost in productivity, with social workers benefiting from faster, more reliable transcription and summary creation. This time-saving capability not only reduces administrative burdens but also helps staff focus on delivering higher-quality support to those in need, driving meaningful improvements in overall service delivery.</w:t>
      </w:r>
    </w:p>
    <w:p/>
    <w:p>
      <w:r>
        <w:t>Conclusions and Suggestions for Future Work:</w:t>
      </w:r>
    </w:p>
    <w:p>
      <w:r>
        <w:t>Major findings from the essay.</w:t>
      </w:r>
    </w:p>
    <w:p>
      <w:r>
        <w:t>The essay reveals several major findings about the transformative role of Speech-to-Text and Voice Synthesizing AI technologies. These systems have demonstrated remarkable capabilities, enhancing communication and accessibility in fields ranging from healthcare to education. Speech-to-Text technology, powered by deep learning, has achieved high accuracy even in challenging scenarios, while Text-to-Speech systems have become increasingly expressive and natural, thanks to advanced neural architectures like WaveNet and Tacotron 2. Real-world applications, such as transcription tools in social care and voice assistants, highlight the practical benefits of these technologies.</w:t>
      </w:r>
    </w:p>
    <w:p>
      <w:r>
        <w:t>However, the findings also expose key challenges and limitations. The reliance on extensive training datasets, sensitivity to noisy environments, and latency issues pose hurdles for real-time applications, such as live WhatsApp conversations. Additionally, ethical considerations, including data privacy and bias, remain critical areas for further exploration. These insights emphasize the need for continued innovation and research to address these challenges while harnessing the full potential of these transformative AI technologies.</w:t>
      </w:r>
    </w:p>
    <w:p>
      <w:r>
        <w:t>Development process and Python System</w:t>
      </w:r>
    </w:p>
    <w:p>
      <w:r>
        <w:t>The development and implementation of an AI chatbot capable of participating in WhatsApp calls as a voice conversational agent provided valuable insights into the complexities of integrating AI technologies with real-world applications. One key lesson learned was the importance of robust data preprocessing and balancing techniques. These were crucial for training a model that could provide accurate and diverse responses during interactions. The integration of Speech-to-Text (STT) and Voice Synthesizing components highlighted the need for seamless coordination between multiple AI subsystems to ensure a natural conversational flow. Additionally, the challenge of handling ambiguous or noisy user inputs underscored the importance of advanced NLP techniques and error handling mechanisms.</w:t>
      </w:r>
    </w:p>
    <w:p>
      <w:r>
        <w:t>This AI application offers significant advantages, including the potential to automate customer support on WhatsApp and provide a scalable, always-available conversational agent. However, limitations remain. The reliance on fixed datasets and some AI methodologies constrains the chatbot's ability to handle novel or contextually complex queries, while the dependency on high-quality audio input may reduce its effectiveness in noisy environments. Furthermore, the real-time nature of WhatsApp calls demands faster processing speeds and low-latency systems, which require substantial computational resources.</w:t>
      </w:r>
    </w:p>
    <w:p>
      <w:r>
        <w:t>To fully implement the system, key resources include access to APIs for WhatsApp integration, scalable cloud computing infrastructure to process real-time audio streams, and enhanced datasets for training more generalized models. These resources, combined with advancements in STT and voice synthesis technologies, would enable the chatbot to handle dynamic conversational scenarios with greater efficiency and accuracy.</w:t>
      </w:r>
    </w:p>
    <w:p>
      <w:r>
        <w:t>Suggestions for future improvements and further investigation</w:t>
      </w:r>
    </w:p>
    <w:p>
      <w:r>
        <w:t xml:space="preserve">To Conclude, Speech-To-Text and Voice Synthesizing AI systems are far from perfect and extremely difficult to replicate accurately in practice, however offer a lot in terms of sound processing, accurate transcription and assistive technologies. These key areas of AI definitely have a higher ceiling and broader range of implementation than many other types of AI such as AI Vision and LLM chatbots. There still is a long way to go for some systems in terms of dynamism and accuracy as replicating and/or processing human voices is a very meticulous process that can include a lot of error and biasness. </w:t>
      </w:r>
    </w:p>
    <w:p>
      <w:r>
        <w:t>Further investigation into the integration of Speech-to-Text and Voice Synthesizing AI within multimodal systems could pave the way for richer, more interactive applications. For instance, combining voice data with visual inputs, such as facial expressions or screen context, could enable conversational bots to respond more intuitively during video calls or hybrid meetings. Additionally, enhancing real-time performance remains a crucial area of exploration, especially for live communication platforms like WhatsApp. Research into low-latency processing, hardware acceleration, and Edge AI could significantly reduce response times while addressing privacy concerns by processing data locally.</w:t>
      </w:r>
    </w:p>
    <w:p>
      <w:r>
        <w:t>Another promising direction involves improving context-awareness in AI conversations. Many current systems struggle to maintain coherence over long dialogues or when topics shift dynamically. Advanced architectures like transformer-based memory models offer potential solutions by allowing bots to recall past interactions within a session. At the same time, ethical considerations, including data privacy, bias in responses, and user consent, highlight the need for rigorous safeguards in deploying such technologies. By addressing these challenges, future implementations of AI bots in live conversations could become more efficient, inclusive, and trustworthy.</w:t>
      </w:r>
    </w:p>
    <w:p/>
    <w:p/>
    <w:p/>
    <w:p/>
    <w:p/>
    <w:p>
      <w:r>
        <w:t>Draft 2</w:t>
      </w:r>
    </w:p>
    <w:p>
      <w:r>
        <w:t>Abstract</w:t>
      </w:r>
    </w:p>
    <w:p>
      <w:r>
        <w:t>This essay examines the impact of Speech-to-Text (STT) and Voice Synthesizing AI in improving communication, accessibility, and efficiency across healthcare, education, and social care. Leveraging deep learning and NLP, these technologies deliver accurate transcriptions and natural speech synthesis, with applications like Magic Notes showcasing their utility. Challenges such as dataset imbalances, noisy inputs, and real-time demands highlight the need for robust preprocessing and coordination. Future research focuses on multimodal AI systems, low-latency processing, and context-aware models. Ethical considerations, including privacy and bias, remain crucial to ensure inclusive and trustworthy AI integration in real-world scenarios.</w:t>
      </w:r>
    </w:p>
    <w:p>
      <w:r>
        <w:t>Introduction</w:t>
      </w:r>
    </w:p>
    <w:p>
      <w:r>
        <w:t>Artificial Intelligence (AI) is revolutionizing how people interact with technology, leaving a significant impact on the global economy. Among AI’s most transformative innovations are Speech-to-Text and Voice Synthesizing AI technologies, which are also known as Speech Recognition and Text-to-Speech systems, respectively. These technologies bridge communication gaps, improve accessibility, and boost productivity across a variety of domains, including healthcare, customer service, education, and social care.</w:t>
      </w:r>
    </w:p>
    <w:p>
      <w:r>
        <w:t>Speech-to-Text AI converts spoken language into written text, finding applications in transcription services, virtual assistants, and accessibility tools for individuals with hearing impairments. Meanwhile, Voice Synthesizing AI translates written text into human-like speech, proving invaluable in assistive devices, audiobooks, and AI voiceovers. This essay delves into the technologies’ foundations, methodologies, and real-world applications, offering a comprehensive understanding of their impact.</w:t>
      </w:r>
    </w:p>
    <w:p>
      <w:r>
        <w:t>Background</w:t>
      </w:r>
    </w:p>
    <w:p>
      <w:r>
        <w:t>Speech-to-Text and Voice Synthesizing AI owe their existence to significant advancements in machine learning, deep learning, and natural language processing (NLP). These systems rely on sophisticated algorithms that analyse audio data and generate meaningful text or speech outputs.</w:t>
      </w:r>
    </w:p>
    <w:p>
      <w:r>
        <w:t>Speech-to-Text Technology</w:t>
      </w:r>
    </w:p>
    <w:p>
      <w:r>
        <w:t>The backbone of Speech-to-Text AI is Automatic Speech Recognition (ASR), which is responsible for converting audio signals into text. This process involves multiple key steps:</w:t>
      </w:r>
    </w:p>
    <w:p>
      <w:r>
        <w:t>Acoustic Modelling: Audio signals are broken down into phonemes, the smallest sound units in language, using acoustic models.</w:t>
      </w:r>
    </w:p>
    <w:p>
      <w:r>
        <w:t>Language Modelling: Statistical techniques predict the most probable word sequences from the detected phonemes, aiding in the generation of coherent sentences.</w:t>
      </w:r>
    </w:p>
    <w:p>
      <w:r>
        <w:t>Dictionaries: These systems utilize dictionaries to match phonemes with corresponding words, ensuring accurate transcription.</w:t>
      </w:r>
    </w:p>
    <w:p>
      <w:r>
        <w:t>Deep Neural Networks (DNNs) play a pivotal role in ASR systems. With their multi-layered structure, DNNs identify intricate patterns in speech data, enabling the system to adapt to accents, dialects, and background noise. This adaptability makes Speech-to-Text AI a versatile solution for global applications.</w:t>
      </w:r>
    </w:p>
    <w:p>
      <w:r>
        <w:t>Natural Language Processing (NLP) further enhances transcription by applying rules of grammar, semantics, and syntax to produce contextually relevant and readable text. Post-processing techniques, such as punctuation and error correction, refine the output to improve clarity and usability.</w:t>
      </w:r>
    </w:p>
    <w:p>
      <w:r>
        <w:t>Voice Synthesizing AI</w:t>
      </w:r>
    </w:p>
    <w:p>
      <w:r>
        <w:t>Voice Synthesizing AI, often referred to as Text-to-Speech (TTS) technology, works in the reverse direction—transforming written text into speech. Modern TTS systems leverage deep learning to produce natural, expressive, and human-like voices. Techniques like Google’s Tacotron 2 and WaveNet have elevated the quality of AI-generated voices, enabling them to mimic human intonation, emotion, and rhythm.</w:t>
      </w:r>
    </w:p>
    <w:p>
      <w:r>
        <w:t>A unique capability of advanced TTS systems is zero-shot speaker adaptation, which allows a single AI system to generate multiple voices with distinct characteristics. This innovation broadens the use cases for TTS, from personalized digital assistants to entertainment and education.</w:t>
      </w:r>
    </w:p>
    <w:p>
      <w:r>
        <w:t>Natural Language Processing also plays an essential role in TTS by interpreting text for tone, emphasis, and pronunciation, ensuring that the generated speech aligns with the intended context.</w:t>
      </w:r>
    </w:p>
    <w:p>
      <w:r>
        <w:t>Methodology &amp; Data</w:t>
      </w:r>
    </w:p>
    <w:p>
      <w:r>
        <w:t>The creation and operation of Speech-to-Text and Voice Synthesizing AI involve complex methodologies and extensive datasets, ensuring accuracy, reliability, and efficiency.</w:t>
      </w:r>
    </w:p>
    <w:p>
      <w:r>
        <w:t>Speech-to-Text AI: Methodology</w:t>
      </w:r>
    </w:p>
    <w:p>
      <w:r>
        <w:t>Speech-to-Text AI begins with audio input, typically in the form of spoken language. This input is processed in the following stages:</w:t>
      </w:r>
    </w:p>
    <w:p>
      <w:r>
        <w:t>Signal Processing: Audio signals are converted into digital data for analysis.</w:t>
      </w:r>
    </w:p>
    <w:p>
      <w:r>
        <w:t>Phonetic Representation: Using acoustic models, the system breaks the audio into phonemes.</w:t>
      </w:r>
    </w:p>
    <w:p>
      <w:r>
        <w:t>Pattern Recognition: Language models apply probabilistic techniques to predict word sequences, ensuring syntactic and semantic accuracy.</w:t>
      </w:r>
    </w:p>
    <w:p>
      <w:r>
        <w:t>Error Correction &amp; Formatting: Post-processing algorithms refine the transcription by adding punctuation, correcting mistakes, and ensuring readability.</w:t>
      </w:r>
    </w:p>
    <w:p>
      <w:r>
        <w:t>Machine Learning (ML) algorithms, especially those based on supervised learning, are used to train these systems. Developers feed vast datasets of audio recordings paired with transcriptions into the AI, enabling it to learn speech patterns, accents, and contexts over time.</w:t>
      </w:r>
    </w:p>
    <w:p>
      <w:r>
        <w:t>The use of end-to-end systems is another significant development in Speech-to-Text AI. These systems streamline the process by integrating multiple components into a unified framework, improving efficiency and reducing the risk of errors.</w:t>
      </w:r>
    </w:p>
    <w:p>
      <w:r>
        <w:t>Voice Synthesizing AI: Methodology</w:t>
      </w:r>
    </w:p>
    <w:p>
      <w:r>
        <w:t>Voice Synthesizing AI employs Text-to-Speech (TTS) systems to transform text into audio. This process involves:</w:t>
      </w:r>
    </w:p>
    <w:p>
      <w:r>
        <w:t>Text Analysis: The system breaks down written text into manageable units and determines its linguistic properties.</w:t>
      </w:r>
    </w:p>
    <w:p>
      <w:r>
        <w:t>Phoneme Conversion: The text is converted into phonetic representations, accounting for pronunciation rules and context.</w:t>
      </w:r>
    </w:p>
    <w:p>
      <w:r>
        <w:t>Speech Signal Generation: Using methods like concatenative synthesis, formant-based synthesis, or neural network-based synthesis (e.g., WaveNet), the system generates speech signals.</w:t>
      </w:r>
    </w:p>
    <w:p>
      <w:r>
        <w:t>The adoption of deep learning has revolutionized TTS systems, particularly through Recurrent Neural Networks (RNNs) and Long Short-Term Memory networks (LSTMs). These models are adept at handling sequential data, such as text and audio, by retaining temporal dependencies and ensuring coherence. Transformers, which provide efficient parallel processing and better context understanding, have further refined the capabilities of TTS systems.</w:t>
      </w:r>
    </w:p>
    <w:p>
      <w:r>
        <w:t>Data Requirements and Training</w:t>
      </w:r>
    </w:p>
    <w:p>
      <w:r>
        <w:t>Both Speech-to-Text and TTS systems require vast amounts of data for training. For Speech-to-Text AI, this includes audio recordings from diverse speakers, covering various accents, dialects, and languages. Metadata, such as speaker demographics and environmental conditions, is also vital for creating robust models.</w:t>
      </w:r>
    </w:p>
    <w:p>
      <w:r>
        <w:t>TTS systems, on the other hand, require text-to-audio datasets, where written content is paired with high-quality recordings of corresponding speech. These datasets enable the AI to learn nuances like pronunciation, tone, and rhythm.</w:t>
      </w:r>
    </w:p>
    <w:p>
      <w:r>
        <w:t>Advanced systems often employ transfer learning, where pre-trained models are fine-tuned on specific datasets to achieve better performance in specialized domains. This technique reduces the time and computational resources required for training while maintaining high accuracy.</w:t>
      </w:r>
    </w:p>
    <w:p>
      <w:r>
        <w:t>Real-World Implementation</w:t>
      </w:r>
    </w:p>
    <w:p>
      <w:r>
        <w:t>The methodologies discussed above have been successfully applied in various real-world scenarios. One notable example is Magic Notes, a web application designed for use in social care settings. Magic Notes records and transcribes meetings with exceptional accuracy, thanks to its advanced Speech-to-Text capabilities. Key features include:</w:t>
      </w:r>
    </w:p>
    <w:p>
      <w:r>
        <w:t>Speaker Recognition: The system identifies and differentiates between multiple speakers during a session.</w:t>
      </w:r>
    </w:p>
    <w:p>
      <w:r>
        <w:t>Noise Filtering: Background noise is eliminated to improve transcription clarity.</w:t>
      </w:r>
    </w:p>
    <w:p>
      <w:r>
        <w:t>Custom Summaries: Summaries are tailored to the specific needs of social care case management.</w:t>
      </w:r>
    </w:p>
    <w:p>
      <w:r>
        <w:t xml:space="preserve">These features are powered by Speech-to-Text AI’s ability to process large amounts of audio data accurately and efficiently. Integration with platforms like LiquidLogic further enhances its utility by streamlining workflows in social care. </w:t>
      </w:r>
    </w:p>
    <w:p>
      <w:r>
        <w:t>Similarly, TTS technology finds widespread use in accessibility tools, such as screen readers for visually impaired individuals, and entertainment applications, such as AI-generated voiceovers in video games and films. These implementations demonstrate the adaptability and effectiveness of Voice Synthesizing AI across diverse domains.</w:t>
      </w:r>
    </w:p>
    <w:p>
      <w:r>
        <w:t>Analysis and Discussions</w:t>
      </w:r>
    </w:p>
    <w:p>
      <w:r>
        <w:t>For this section, I’m going to build my own AI call bot that can join WhatsApp calls from scratch. First I set out by defining some objectives and the dataset that I was going to use:</w:t>
      </w:r>
    </w:p>
    <w:p>
      <w:r>
        <w:t>Objectives/Goal:</w:t>
      </w:r>
    </w:p>
    <w:p>
      <w:r>
        <w:t>Use AI methodologies for sound processing (probably a combination of Linear Regression/Classification, Decision Trees, Naive Bayesian model and Random Forest)</w:t>
      </w:r>
    </w:p>
    <w:p>
      <w:r>
        <w:t>Use AI methodologies for generating vocal responses (probably a combination of Naive Bayesian models and Artificial neural networks)</w:t>
      </w:r>
    </w:p>
    <w:p>
      <w:r>
        <w:t>Allow AI bot to process incoming calls/be added to WhatsApp calls, using trained model to generate responses, and interact with users.</w:t>
      </w:r>
    </w:p>
    <w:p>
      <w:r>
        <w:t>Dataset:</w:t>
      </w:r>
    </w:p>
    <w:p>
      <w:r>
        <w:t>3K Conversations Dataset for ChatBot by Kreesh Rajani on Kaggle</w:t>
      </w:r>
    </w:p>
    <w:p>
      <w:r>
        <w:t xml:space="preserve">Audio versions of Questions </w:t>
        <w:tab/>
        <w:tab/>
        <w:tab/>
        <w:tab/>
        <w:tab/>
        <w:tab/>
        <w:t xml:space="preserve">        Audio versions of Answers </w:t>
      </w:r>
    </w:p>
    <w:p>
      <w:r>
        <w:t>Analysis of implementation process &amp; development progress</w:t>
      </w:r>
    </w:p>
    <w:p>
      <w:r>
        <w:t>The project integrated Speech-to-Text (STT) and Voice Synthesizing AI with a chatbot to create an interactive system capable of understanding and responding to user queries. Speech-to-Text technology enabled accurate transcription of spoken input, which the chatbot processed using text classification models like Logistic Regression and Random Forests. The chatbot’s responses were then delivered via a voice synthesizer for seamless interaction. While the chatbot performed well with frequent queries, imbalanced datasets and noisy or accented speech caused challenges, highlighting the importance of robust data preprocessing.</w:t>
      </w:r>
    </w:p>
    <w:p>
      <w:r>
        <w:t>How Magic Notes enhances efficiency in Social Care</w:t>
      </w:r>
    </w:p>
    <w:p>
      <w:r>
        <w:t>In social care, Magic Notes leverages advanced Speech-to-Text AI to enhance efficiency by automating transcription and summarization of meeting recordings. By reducing time spent on documentation, the platform boosts productivity by 63%, allowing social workers to focus more on frontline responsibilities. This innovative tool significantly improves report accuracy, reduces administrative burdens, and enhances overall service quality.</w:t>
      </w:r>
    </w:p>
    <w:p>
      <w:r>
        <w:t>Conclusions and Suggestions for Future Work:</w:t>
      </w:r>
    </w:p>
    <w:p>
      <w:r>
        <w:t>Major findings from the essay.</w:t>
      </w:r>
    </w:p>
    <w:p>
      <w:r>
        <w:t>The essay highlights the transformative impact of Speech-to-Text (STT) and Voice Synthesizing AI technologies across diverse domains, such as healthcare, education, and social care. These systems leverage advanced neural architectures like WaveNet and Tacotron 2 to deliver accurate transcriptions and natural-sounding synthesized speech. Real-world applications, such as Magic Notes and AI voice assistants, showcase their potential to enhance productivity, accessibility, and communication. However, challenges persist. STT systems face difficulties in noisy environments, latency issues hinder real-time applications like live WhatsApp conversations, and reliance on extensive datasets raises ethical concerns, including privacy and bias.</w:t>
      </w:r>
    </w:p>
    <w:p>
      <w:r>
        <w:t>Development process and Python System</w:t>
      </w:r>
    </w:p>
    <w:p>
      <w:r>
        <w:t>The development of an AI chatbot capable of handling WhatsApp calls offered valuable insights into these challenges. Robust data preprocessing and balancing techniques were essential for improving response accuracy, while seamless coordination between STT and Voice Synthesizing components proved vital for natural conversational flow. However, limitations like fixed datasets, sensitivity to audio quality, and high computational demands for real-time processing remain significant hurdles.</w:t>
      </w:r>
    </w:p>
    <w:p>
      <w:r>
        <w:t>To fully implement the system, key resources include access to APIs for WhatsApp integration, scalable cloud computing infrastructure to process real-time audio streams, and enhanced datasets for training more generalized models. These resources, combined with advancements in STT and voice synthesis technologies, would enable the chatbot to handle dynamic conversational scenarios with greater efficiency and accuracy.</w:t>
      </w:r>
    </w:p>
    <w:p>
      <w:r>
        <w:t>Suggestions for future improvements and further investigation</w:t>
      </w:r>
    </w:p>
    <w:p>
      <w:r>
        <w:t>Future research should focus on integrating STT and Voice Synthesizing AI into multimodal systems, combining voice with visual cues for richer interactions during video calls or hybrid meetings. Low-latency processing, hardware acceleration, and Edge AI could improve real-time performance while addressing privacy concerns. Enhancing context-awareness using advanced transformer-based memory models could also resolve challenges with maintaining coherence in dynamic conversations. Ethical considerations must remain central to ensure inclusive, trustworthy, and privacy-conscious AI applications.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