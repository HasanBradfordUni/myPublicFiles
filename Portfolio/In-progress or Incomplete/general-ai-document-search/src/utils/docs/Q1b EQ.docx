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Q1b.</w:t>
        <w:br/>
        <w:t xml:space="preserve"> </w:t>
      </w:r>
    </w:p>
    <w:p>
      <w:r>
        <w:t>Given that z = x + iy, find the value of x and the value of y such that</w:t>
      </w:r>
    </w:p>
    <w:p/>
    <w:p>
      <w:r>
        <w:t>where z∗  is the complex conjugate of z.</w:t>
      </w:r>
    </w:p>
    <w:p>
      <w:r>
        <w:t>(Total 7 marks)</w:t>
      </w:r>
    </w:p>
    <w:p/>
    <w:p/>
    <w:p>
      <w:r>
        <w:t>z = x + iy       z* =  x - iy</w:t>
      </w:r>
    </w:p>
    <w:p>
      <w:r>
        <w:t xml:space="preserve">(x + iy) + 3i(x - iy) = x + iy + 3ix - 3i2y = 3 + 3ix + x + iy  </w:t>
      </w:r>
    </w:p>
    <w:p>
      <w:r>
        <w:t>3 + x + 3ix + iy = -1 + 13i     x + 3ix = -4 + 13i – iy</w:t>
      </w:r>
    </w:p>
    <w:p/>
    <w:p>
      <w:r>
        <w:t xml:space="preserve">x(3i + 1) = -4 + 13i – iy     iy = -4 + 13i – x – 3ix </w:t>
        <w:tab/>
      </w:r>
    </w:p>
    <w:p/>
    <w:p>
      <w:r>
        <w:t xml:space="preserve">x =      y =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