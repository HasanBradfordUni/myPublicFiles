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Viral Video Frame Work</w:t>
      </w:r>
    </w:p>
    <w:p>
      <w:r>
        <w:t>Frytag’s Pyramid</w:t>
      </w:r>
    </w:p>
    <w:p/>
    <w:p>
      <w:r>
        <w:t>Beginning/Exposition: (Setting the stage)</w:t>
      </w:r>
    </w:p>
    <w:p>
      <w:r>
        <w:t>Purpose: Introduce the compelling story-arc. Which is the big challenge that needs to be overcome to achieve the desired result.</w:t>
      </w:r>
    </w:p>
    <w:p>
      <w:r>
        <w:t>Questions to answer:</w:t>
      </w:r>
    </w:p>
    <w:p>
      <w:r>
        <w:t>What background information does the audience need to understand your video?</w:t>
      </w:r>
    </w:p>
    <w:p>
      <w:r>
        <w:t>What is the big challenge that your hero has to overcome in this video?</w:t>
      </w:r>
    </w:p>
    <w:p/>
    <w:p>
      <w:r>
        <w:t>Rising action: (Building the Story)</w:t>
      </w:r>
    </w:p>
    <w:p>
      <w:r>
        <w:t xml:space="preserve">Purpose: Increase viewer interest by adding complexity, challenges, or deeper insights into your topic. This is where you build up to your main points towards the climax. </w:t>
      </w:r>
    </w:p>
    <w:p>
      <w:r>
        <w:t>Questions to answer:</w:t>
      </w:r>
    </w:p>
    <w:p>
      <w:r>
        <w:t>What obstacles, questions, or challenges will your hero face and overcome?</w:t>
      </w:r>
    </w:p>
    <w:p>
      <w:r>
        <w:t xml:space="preserve">How can you order them so they progressively increase the stakes of the video? </w:t>
      </w:r>
    </w:p>
    <w:p/>
    <w:p>
      <w:r>
        <w:t>Middle/Climax: (Peak Moment)</w:t>
      </w:r>
    </w:p>
    <w:p>
      <w:r>
        <w:t>Purpose: Deliver the most exciting, shocking, or important part of your video. This is the moment everything builds up to.</w:t>
      </w:r>
    </w:p>
    <w:p>
      <w:r>
        <w:t>Questions to answer:</w:t>
      </w:r>
    </w:p>
    <w:p>
      <w:r>
        <w:t>What is the most exciting, shocking, or important part of your video?</w:t>
      </w:r>
    </w:p>
    <w:p>
      <w:r>
        <w:t>What makes this moment the turning point or the peak of your story?</w:t>
      </w:r>
    </w:p>
    <w:p/>
    <w:p>
      <w:r>
        <w:t>Falling action: (Winding Down)</w:t>
      </w:r>
    </w:p>
    <w:p>
      <w:r>
        <w:t>Purpose: Start to bring your video towards a conclusion, resolving any remaining questions or challenges. This is where you start tying up loose ends.</w:t>
      </w:r>
    </w:p>
    <w:p>
      <w:r>
        <w:t>Questions to answer:</w:t>
      </w:r>
    </w:p>
    <w:p>
      <w:r>
        <w:t>How do you begin to resolve the main conflict or challenge of your video?</w:t>
      </w:r>
    </w:p>
    <w:p>
      <w:r>
        <w:t>What are the consequences of the climax for your hero or main topic?</w:t>
      </w:r>
    </w:p>
    <w:p>
      <w:r>
        <w:t>End/Denouement: (The Resolution)</w:t>
      </w:r>
    </w:p>
    <w:p>
      <w:r>
        <w:t>Purpose: Wrap up your video by summarizing the main points and leaving your audience with something to think about. This is your last chance to leave an impression.</w:t>
      </w:r>
    </w:p>
    <w:p>
      <w:r>
        <w:t>Questions to answer:</w:t>
      </w:r>
    </w:p>
    <w:p>
      <w:r>
        <w:t>What do you need to say to wrap up the main points of the video?</w:t>
      </w:r>
    </w:p>
    <w:p>
      <w:r>
        <w:t>What thought, question, or call to action do you leave your audience with?</w:t>
      </w:r>
    </w:p>
    <w:p>
      <w:r>
        <w:t>How do you ensure that your video leaves a lasting impression or encourages further reflection?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