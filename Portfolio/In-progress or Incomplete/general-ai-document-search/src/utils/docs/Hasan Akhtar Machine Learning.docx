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Hasan Akhtar Machine Learning (Linear Regression) example</w:t>
      </w:r>
    </w:p>
    <w:p>
      <w:r>
        <w:t>An approach to a simple machine learning problem about predicting the orders required for 4 different drinks based on past data and any current factors such as promotions, weather conditions, etc.</w:t>
      </w:r>
    </w:p>
    <w:p/>
    <w:p>
      <w:r>
        <w:t>TASK:</w:t>
      </w:r>
    </w:p>
    <w:p>
      <w:r>
        <w:t>Create a solution for the above mentioned problem using a linear regression model and fine tune it so that it can accurately predict future sales of these drinks for order stocks.</w:t>
      </w:r>
    </w:p>
    <w:p/>
    <w:p>
      <w:r>
        <w:t>Training Data:</w:t>
      </w:r>
    </w:p>
    <w:p>
      <w:r>
        <w:t>The training data is split as follows for each of the 4 drinks. Below are given 7 examples:</w:t>
      </w:r>
    </w:p>
    <w:p/>
    <w:p>
      <w:r>
        <w:t>The actual training data is set out below as screenshots and the files are as follows:</w:t>
      </w:r>
    </w:p>
    <w:p>
      <w:r>
        <w:t>PepsiSales.csv</w:t>
      </w:r>
    </w:p>
    <w:p>
      <w:r>
        <w:t>FantaSales.csv</w:t>
      </w:r>
    </w:p>
    <w:p>
      <w:r>
        <w:t>SpriteSales.csv</w:t>
      </w:r>
    </w:p>
    <w:p>
      <w:r>
        <w:t>RubiconSales.csv</w:t>
      </w:r>
    </w:p>
    <w:p/>
    <w:p/>
    <w:p>
      <w:r>
        <w:t>PepsiSales.csv</w:t>
      </w:r>
    </w:p>
    <w:p/>
    <w:p/>
    <w:p>
      <w:r>
        <w:t>FantaSales.csv</w:t>
      </w:r>
    </w:p>
    <w:p/>
    <w:p>
      <w:r>
        <w:t>SpriteSales.csv</w:t>
      </w:r>
    </w:p>
    <w:p/>
    <w:p/>
    <w:p>
      <w:r>
        <w:t>RubiconSales.csv</w:t>
      </w:r>
    </w:p>
    <w:p/>
    <w:p>
      <w:r>
        <w:t>The Code:</w:t>
      </w:r>
    </w:p>
    <w:p/>
    <w:p>
      <w:r>
        <w:t>Lines 1-7 import the modules/libraries required to perform the machine learning</w:t>
      </w:r>
    </w:p>
    <w:p>
      <w:r>
        <w:t>Lines 9-13 read from each file individually using the read_csv method of the pandas module/library. These files contain the past data that has been stored.</w:t>
      </w:r>
    </w:p>
    <w:p/>
    <w:p>
      <w:r>
        <w:t>Lines 15-17 spit the data into the Features (X) and Target variable (y)</w:t>
      </w:r>
    </w:p>
    <w:p>
      <w:r>
        <w:t>Lines 19-21 use string methods and regular expressions to get the start time and end time from the date time string. These are required for the training data.</w:t>
      </w:r>
    </w:p>
    <w:p>
      <w:r>
        <w:t>Line 24 uses a similar method as above to retrieve the day of the week from the date time string. This is also required  for the training data.</w:t>
      </w:r>
    </w:p>
    <w:p>
      <w:r>
        <w:t>Lines 26-28 convert the start time and end time to hour objects for the training data</w:t>
      </w:r>
    </w:p>
    <w:p>
      <w:r>
        <w:t>Line 30 creates an updated version of the X array for the features of the dataset</w:t>
      </w:r>
    </w:p>
    <w:p>
      <w:r>
        <w:t>Line 33 uses the train_test_split method to split the dataset into 80% for training and 20% for testing. This is essential to make sure the model can be evaluated after training</w:t>
      </w:r>
    </w:p>
    <w:p>
      <w:r>
        <w:t>Lines 35-37 use machine learning methods to train the linear regression model</w:t>
      </w:r>
    </w:p>
    <w:p>
      <w:r>
        <w:t>Line 40 evaluates the model using the test data</w:t>
      </w:r>
    </w:p>
    <w:p/>
    <w:p>
      <w:r>
        <w:t>The same procedure as before is carried out for the second dataset</w:t>
      </w:r>
    </w:p>
    <w:p/>
    <w:p>
      <w:r>
        <w:t>Then for the third dataset as well</w:t>
      </w:r>
    </w:p>
    <w:p/>
    <w:p>
      <w:r>
        <w:t>Then finally the fourth and final dataset</w:t>
      </w:r>
    </w:p>
    <w:p/>
    <w:p>
      <w:r>
        <w:t>The next few lines allow the user to enter information so that the model can predict how many drinks of a certain type will be sold. From line 134-145 an if-elif-else structure is used to determine which drink the model needs to evaluate. Then the dateTime is formatted and split into the start_hour, end-hour and day_of_week. The other features are also inputted thereafter.</w:t>
      </w:r>
    </w:p>
    <w:p/>
    <w:p>
      <w:r>
        <w:t>Finally the data entered by the user is used to make a somewhat accurate prediction and this is outputted to the user.</w:t>
      </w:r>
    </w:p>
    <w:p>
      <w:r>
        <w:t>TESTS:</w:t>
      </w:r>
    </w:p>
    <w:p/>
    <w:p/>
    <w:p/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Date/Time</w:t>
            </w:r>
          </w:p>
        </w:tc>
        <w:tc>
          <w:tcPr>
            <w:tcW w:type="dxa" w:w="1728"/>
          </w:tcPr>
          <w:p>
            <w:r>
              <w:t>Temperature (°C)</w:t>
            </w:r>
          </w:p>
        </w:tc>
        <w:tc>
          <w:tcPr>
            <w:tcW w:type="dxa" w:w="1728"/>
          </w:tcPr>
          <w:p>
            <w:r>
              <w:t>Promotion (Y/N)</w:t>
            </w:r>
          </w:p>
        </w:tc>
        <w:tc>
          <w:tcPr>
            <w:tcW w:type="dxa" w:w="1728"/>
          </w:tcPr>
          <w:p>
            <w:r>
              <w:t>Customers</w:t>
            </w:r>
          </w:p>
        </w:tc>
        <w:tc>
          <w:tcPr>
            <w:tcW w:type="dxa" w:w="1728"/>
          </w:tcPr>
          <w:p>
            <w:r>
              <w:t>Drinks sold</w:t>
            </w:r>
          </w:p>
        </w:tc>
      </w:tr>
      <w:tr>
        <w:tc>
          <w:tcPr>
            <w:tcW w:type="dxa" w:w="1728"/>
          </w:tcPr>
          <w:p>
            <w:r>
              <w:t>Mon 9-10am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>241</w:t>
            </w:r>
          </w:p>
        </w:tc>
      </w:tr>
      <w:tr>
        <w:tc>
          <w:tcPr>
            <w:tcW w:type="dxa" w:w="1728"/>
          </w:tcPr>
          <w:p>
            <w:r>
              <w:t>Mon 3-4pm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362</w:t>
            </w:r>
          </w:p>
        </w:tc>
        <w:tc>
          <w:tcPr>
            <w:tcW w:type="dxa" w:w="1728"/>
          </w:tcPr>
          <w:p>
            <w:r>
              <w:t>578</w:t>
            </w:r>
          </w:p>
        </w:tc>
      </w:tr>
      <w:tr>
        <w:tc>
          <w:tcPr>
            <w:tcW w:type="dxa" w:w="1728"/>
          </w:tcPr>
          <w:p>
            <w:r>
              <w:t>Tue 1-2pm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466</w:t>
            </w:r>
          </w:p>
        </w:tc>
        <w:tc>
          <w:tcPr>
            <w:tcW w:type="dxa" w:w="1728"/>
          </w:tcPr>
          <w:p>
            <w:r>
              <w:t>479</w:t>
            </w:r>
          </w:p>
        </w:tc>
      </w:tr>
      <w:tr>
        <w:tc>
          <w:tcPr>
            <w:tcW w:type="dxa" w:w="1728"/>
          </w:tcPr>
          <w:p>
            <w:r>
              <w:t>Tue 5-6pm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422</w:t>
            </w:r>
          </w:p>
        </w:tc>
        <w:tc>
          <w:tcPr>
            <w:tcW w:type="dxa" w:w="1728"/>
          </w:tcPr>
          <w:p>
            <w:r>
              <w:t>453</w:t>
            </w:r>
          </w:p>
        </w:tc>
      </w:tr>
      <w:tr>
        <w:tc>
          <w:tcPr>
            <w:tcW w:type="dxa" w:w="1728"/>
          </w:tcPr>
          <w:p>
            <w:r>
              <w:t>Thu 11-12pm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Y</w:t>
            </w:r>
          </w:p>
        </w:tc>
        <w:tc>
          <w:tcPr>
            <w:tcW w:type="dxa" w:w="1728"/>
          </w:tcPr>
          <w:p>
            <w:r>
              <w:t>327</w:t>
            </w:r>
          </w:p>
        </w:tc>
        <w:tc>
          <w:tcPr>
            <w:tcW w:type="dxa" w:w="1728"/>
          </w:tcPr>
          <w:p>
            <w:r>
              <w:t>438</w:t>
            </w:r>
          </w:p>
        </w:tc>
      </w:tr>
      <w:tr>
        <w:tc>
          <w:tcPr>
            <w:tcW w:type="dxa" w:w="1728"/>
          </w:tcPr>
          <w:p>
            <w:r>
              <w:t>Fri 2-3pm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269</w:t>
            </w:r>
          </w:p>
        </w:tc>
      </w:tr>
      <w:tr>
        <w:tc>
          <w:tcPr>
            <w:tcW w:type="dxa" w:w="1728"/>
          </w:tcPr>
          <w:p>
            <w:r>
              <w:t>Sat 4-5pm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Y</w:t>
            </w:r>
          </w:p>
        </w:tc>
        <w:tc>
          <w:tcPr>
            <w:tcW w:type="dxa" w:w="1728"/>
          </w:tcPr>
          <w:p>
            <w:r>
              <w:t>265</w:t>
            </w:r>
          </w:p>
        </w:tc>
        <w:tc>
          <w:tcPr>
            <w:tcW w:type="dxa" w:w="1728"/>
          </w:tcPr>
          <w:p>
            <w:r>
              <w:t>380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